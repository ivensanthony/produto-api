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82884" w14:textId="18111279" w:rsidR="00A33B1E" w:rsidRPr="009E3822" w:rsidRDefault="00A33B1E" w:rsidP="001C4B39">
      <w:pPr>
        <w:rPr>
          <w:b/>
          <w:szCs w:val="24"/>
        </w:rPr>
      </w:pPr>
    </w:p>
    <w:p w14:paraId="68CB8009" w14:textId="77777777" w:rsidR="001C4B39" w:rsidRDefault="001C4B39" w:rsidP="008B56D9">
      <w:pPr>
        <w:jc w:val="center"/>
        <w:rPr>
          <w:b/>
          <w:szCs w:val="24"/>
        </w:rPr>
      </w:pPr>
      <w:r w:rsidRPr="00E65946">
        <w:rPr>
          <w:noProof/>
          <w:sz w:val="20"/>
        </w:rPr>
        <w:drawing>
          <wp:inline distT="0" distB="0" distL="0" distR="0" wp14:anchorId="52C4E570" wp14:editId="66A2CFDA">
            <wp:extent cx="586105" cy="667385"/>
            <wp:effectExtent l="0" t="0" r="0" b="0"/>
            <wp:docPr id="1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78EC" w14:textId="6BD51675" w:rsidR="00A33B1E" w:rsidRPr="009E3822" w:rsidRDefault="00A33B1E" w:rsidP="008B56D9">
      <w:pPr>
        <w:jc w:val="center"/>
        <w:rPr>
          <w:b/>
          <w:szCs w:val="24"/>
        </w:rPr>
      </w:pPr>
      <w:r w:rsidRPr="009E3822">
        <w:rPr>
          <w:b/>
          <w:szCs w:val="24"/>
        </w:rPr>
        <w:t>MINISTÉRIO DA EDUCAÇÃO</w:t>
      </w:r>
    </w:p>
    <w:p w14:paraId="3EEDC6B3" w14:textId="381E3881" w:rsidR="00A33B1E" w:rsidRPr="009E3822" w:rsidRDefault="00A33B1E" w:rsidP="008B56D9">
      <w:pPr>
        <w:jc w:val="center"/>
        <w:rPr>
          <w:b/>
          <w:szCs w:val="24"/>
        </w:rPr>
      </w:pPr>
      <w:r w:rsidRPr="009E3822">
        <w:rPr>
          <w:b/>
          <w:szCs w:val="24"/>
        </w:rPr>
        <w:t>UNIVERSIDADE FEDERAL RURAL DA AMAZÔNIA</w:t>
      </w:r>
    </w:p>
    <w:p w14:paraId="09AAB78A" w14:textId="203D0E93" w:rsidR="00A33B1E" w:rsidRPr="009E3822" w:rsidRDefault="00A33B1E" w:rsidP="008B56D9">
      <w:pPr>
        <w:jc w:val="center"/>
        <w:rPr>
          <w:b/>
          <w:szCs w:val="24"/>
        </w:rPr>
      </w:pPr>
      <w:r w:rsidRPr="009E3822">
        <w:rPr>
          <w:b/>
          <w:szCs w:val="24"/>
        </w:rPr>
        <w:t>CAMPUS CAPITÃO POÇO</w:t>
      </w:r>
    </w:p>
    <w:p w14:paraId="754FD88F" w14:textId="61FE7C81" w:rsidR="00A33B1E" w:rsidRPr="009E3822" w:rsidRDefault="00A33B1E" w:rsidP="008B56D9">
      <w:pPr>
        <w:jc w:val="center"/>
        <w:rPr>
          <w:b/>
          <w:szCs w:val="24"/>
        </w:rPr>
      </w:pPr>
      <w:r w:rsidRPr="009E3822">
        <w:rPr>
          <w:b/>
          <w:szCs w:val="24"/>
        </w:rPr>
        <w:t>BACHARELADO EM SISTEMAS DE INFORMAÇÃO</w:t>
      </w:r>
    </w:p>
    <w:p w14:paraId="3B44CCCA" w14:textId="77777777" w:rsidR="00A33B1E" w:rsidRPr="009E3822" w:rsidRDefault="00A33B1E" w:rsidP="008B56D9">
      <w:pPr>
        <w:jc w:val="center"/>
        <w:rPr>
          <w:b/>
          <w:szCs w:val="24"/>
        </w:rPr>
      </w:pPr>
    </w:p>
    <w:p w14:paraId="59712F46" w14:textId="77777777" w:rsidR="00A33B1E" w:rsidRDefault="00A33B1E" w:rsidP="008B56D9">
      <w:pPr>
        <w:jc w:val="center"/>
        <w:rPr>
          <w:b/>
          <w:szCs w:val="24"/>
        </w:rPr>
      </w:pPr>
    </w:p>
    <w:p w14:paraId="19A5A45C" w14:textId="77777777" w:rsidR="008B56D9" w:rsidRDefault="008B56D9" w:rsidP="008B56D9">
      <w:pPr>
        <w:jc w:val="center"/>
        <w:rPr>
          <w:b/>
          <w:szCs w:val="24"/>
        </w:rPr>
      </w:pPr>
    </w:p>
    <w:p w14:paraId="6BA5FACD" w14:textId="77777777" w:rsidR="004144AA" w:rsidRDefault="004144AA" w:rsidP="008B56D9">
      <w:pPr>
        <w:jc w:val="center"/>
        <w:rPr>
          <w:b/>
          <w:szCs w:val="24"/>
        </w:rPr>
      </w:pPr>
    </w:p>
    <w:p w14:paraId="0AEE6F9A" w14:textId="77777777" w:rsidR="004144AA" w:rsidRDefault="004144AA" w:rsidP="008B56D9">
      <w:pPr>
        <w:jc w:val="center"/>
        <w:rPr>
          <w:b/>
          <w:szCs w:val="24"/>
        </w:rPr>
      </w:pPr>
    </w:p>
    <w:p w14:paraId="2C24300C" w14:textId="77777777" w:rsidR="008B56D9" w:rsidRDefault="008B56D9" w:rsidP="008B56D9">
      <w:pPr>
        <w:jc w:val="center"/>
        <w:rPr>
          <w:b/>
          <w:szCs w:val="24"/>
        </w:rPr>
      </w:pPr>
    </w:p>
    <w:p w14:paraId="4838957E" w14:textId="77777777" w:rsidR="008B56D9" w:rsidRPr="009E3822" w:rsidRDefault="008B56D9" w:rsidP="008B56D9">
      <w:pPr>
        <w:jc w:val="center"/>
        <w:rPr>
          <w:b/>
          <w:szCs w:val="24"/>
        </w:rPr>
      </w:pPr>
    </w:p>
    <w:p w14:paraId="438E306E" w14:textId="042D9AB7" w:rsidR="00A33B1E" w:rsidRPr="009E3822" w:rsidRDefault="008B56D9" w:rsidP="004144AA">
      <w:pPr>
        <w:jc w:val="center"/>
        <w:rPr>
          <w:b/>
          <w:szCs w:val="24"/>
        </w:rPr>
      </w:pPr>
      <w:r>
        <w:rPr>
          <w:b/>
          <w:szCs w:val="24"/>
        </w:rPr>
        <w:t>D</w:t>
      </w:r>
      <w:r w:rsidR="00670E49">
        <w:rPr>
          <w:b/>
          <w:szCs w:val="24"/>
        </w:rPr>
        <w:t>ESENVOLVIMENTO WEB</w:t>
      </w:r>
    </w:p>
    <w:p w14:paraId="239D9EE1" w14:textId="49D1421E" w:rsidR="00670E49" w:rsidRPr="009E3822" w:rsidRDefault="00A33B1E" w:rsidP="00670E49">
      <w:pPr>
        <w:jc w:val="center"/>
        <w:rPr>
          <w:b/>
          <w:szCs w:val="24"/>
        </w:rPr>
      </w:pPr>
      <w:r w:rsidRPr="009E3822">
        <w:rPr>
          <w:b/>
          <w:szCs w:val="24"/>
        </w:rPr>
        <w:t xml:space="preserve">Anthony </w:t>
      </w:r>
      <w:proofErr w:type="spellStart"/>
      <w:r w:rsidRPr="009E3822">
        <w:rPr>
          <w:b/>
          <w:szCs w:val="24"/>
        </w:rPr>
        <w:t>Ivens</w:t>
      </w:r>
      <w:proofErr w:type="spellEnd"/>
      <w:r w:rsidRPr="009E3822">
        <w:rPr>
          <w:b/>
          <w:szCs w:val="24"/>
        </w:rPr>
        <w:t xml:space="preserve"> da Silva Ferreira</w:t>
      </w:r>
    </w:p>
    <w:p w14:paraId="771A13DD" w14:textId="77777777" w:rsidR="00A33B1E" w:rsidRPr="009E3822" w:rsidRDefault="00A33B1E" w:rsidP="008B56D9">
      <w:pPr>
        <w:jc w:val="center"/>
        <w:rPr>
          <w:b/>
          <w:szCs w:val="24"/>
        </w:rPr>
      </w:pPr>
    </w:p>
    <w:p w14:paraId="3E79045D" w14:textId="77777777" w:rsidR="00A33B1E" w:rsidRPr="009E3822" w:rsidRDefault="00A33B1E" w:rsidP="008B56D9">
      <w:pPr>
        <w:jc w:val="center"/>
        <w:rPr>
          <w:b/>
          <w:szCs w:val="24"/>
        </w:rPr>
      </w:pPr>
    </w:p>
    <w:p w14:paraId="1C38FFFF" w14:textId="77777777" w:rsidR="007B1C09" w:rsidRDefault="007B1C09" w:rsidP="008B56D9">
      <w:pPr>
        <w:jc w:val="center"/>
        <w:rPr>
          <w:b/>
          <w:szCs w:val="24"/>
        </w:rPr>
      </w:pPr>
    </w:p>
    <w:p w14:paraId="0C3DA175" w14:textId="77777777" w:rsidR="007B1C09" w:rsidRDefault="007B1C09" w:rsidP="008B56D9">
      <w:pPr>
        <w:jc w:val="center"/>
        <w:rPr>
          <w:b/>
          <w:szCs w:val="24"/>
        </w:rPr>
      </w:pPr>
    </w:p>
    <w:p w14:paraId="45F2D4C5" w14:textId="77777777" w:rsidR="004144AA" w:rsidRDefault="004144AA" w:rsidP="008B56D9">
      <w:pPr>
        <w:jc w:val="center"/>
        <w:rPr>
          <w:b/>
          <w:szCs w:val="24"/>
        </w:rPr>
      </w:pPr>
    </w:p>
    <w:p w14:paraId="2CE86A17" w14:textId="77777777" w:rsidR="007B1C09" w:rsidRDefault="007B1C09" w:rsidP="008B56D9">
      <w:pPr>
        <w:jc w:val="center"/>
        <w:rPr>
          <w:b/>
          <w:szCs w:val="24"/>
        </w:rPr>
      </w:pPr>
    </w:p>
    <w:p w14:paraId="1A8D7523" w14:textId="77777777" w:rsidR="007B1C09" w:rsidRPr="009E3822" w:rsidRDefault="007B1C09" w:rsidP="008B56D9">
      <w:pPr>
        <w:jc w:val="center"/>
        <w:rPr>
          <w:b/>
          <w:szCs w:val="24"/>
        </w:rPr>
      </w:pPr>
    </w:p>
    <w:p w14:paraId="72CC3911" w14:textId="3D4BA6F0" w:rsidR="00A33B1E" w:rsidRPr="009E3822" w:rsidRDefault="00A33B1E" w:rsidP="008B56D9">
      <w:pPr>
        <w:jc w:val="center"/>
        <w:rPr>
          <w:b/>
          <w:szCs w:val="24"/>
        </w:rPr>
      </w:pPr>
      <w:proofErr w:type="spellStart"/>
      <w:r w:rsidRPr="009E3822">
        <w:rPr>
          <w:b/>
          <w:szCs w:val="24"/>
        </w:rPr>
        <w:t>Capitão</w:t>
      </w:r>
      <w:proofErr w:type="spellEnd"/>
      <w:r w:rsidRPr="009E3822">
        <w:rPr>
          <w:b/>
          <w:szCs w:val="24"/>
        </w:rPr>
        <w:t xml:space="preserve"> </w:t>
      </w:r>
      <w:proofErr w:type="spellStart"/>
      <w:r w:rsidRPr="009E3822">
        <w:rPr>
          <w:b/>
          <w:szCs w:val="24"/>
        </w:rPr>
        <w:t>poço</w:t>
      </w:r>
      <w:proofErr w:type="spellEnd"/>
      <w:r w:rsidRPr="009E3822">
        <w:rPr>
          <w:b/>
          <w:szCs w:val="24"/>
        </w:rPr>
        <w:t xml:space="preserve"> – PA</w:t>
      </w:r>
    </w:p>
    <w:p w14:paraId="27DD8E1C" w14:textId="046BF151" w:rsidR="007B1C09" w:rsidRPr="009E3822" w:rsidRDefault="00A33B1E" w:rsidP="008B56D9">
      <w:pPr>
        <w:jc w:val="center"/>
        <w:rPr>
          <w:b/>
          <w:szCs w:val="24"/>
        </w:rPr>
      </w:pPr>
      <w:r w:rsidRPr="009E3822">
        <w:rPr>
          <w:b/>
          <w:szCs w:val="24"/>
        </w:rPr>
        <w:t>2024</w:t>
      </w:r>
    </w:p>
    <w:p w14:paraId="087BBD7B" w14:textId="70B02090" w:rsidR="0092557B" w:rsidRDefault="00BA1188" w:rsidP="00A867A5">
      <w:pPr>
        <w:jc w:val="center"/>
        <w:rPr>
          <w:b/>
          <w:szCs w:val="24"/>
        </w:rPr>
      </w:pPr>
      <w:r>
        <w:rPr>
          <w:b/>
          <w:szCs w:val="24"/>
        </w:rPr>
        <w:lastRenderedPageBreak/>
        <w:t>Nap01Parte01</w:t>
      </w:r>
    </w:p>
    <w:p w14:paraId="223B7EA0" w14:textId="1CC8D773" w:rsidR="00AD6868" w:rsidRDefault="00AD6868" w:rsidP="00A867A5">
      <w:pPr>
        <w:rPr>
          <w:b/>
          <w:szCs w:val="24"/>
        </w:rPr>
      </w:pPr>
      <w:r>
        <w:rPr>
          <w:b/>
          <w:szCs w:val="24"/>
        </w:rPr>
        <w:t>Link Github:</w:t>
      </w:r>
      <w:r w:rsidR="00CB376D">
        <w:rPr>
          <w:b/>
          <w:szCs w:val="24"/>
        </w:rPr>
        <w:t xml:space="preserve"> </w:t>
      </w:r>
      <w:hyperlink r:id="rId7" w:history="1">
        <w:r w:rsidR="00815CE2" w:rsidRPr="00463545">
          <w:rPr>
            <w:rStyle w:val="Hyperlink"/>
            <w:b/>
            <w:szCs w:val="24"/>
          </w:rPr>
          <w:t>https://github.com/ivensanthony/produto-api.git</w:t>
        </w:r>
      </w:hyperlink>
    </w:p>
    <w:p w14:paraId="452CDDD2" w14:textId="3595FAD9" w:rsidR="00815CE2" w:rsidRDefault="00815CE2" w:rsidP="00A867A5">
      <w:pPr>
        <w:rPr>
          <w:b/>
          <w:szCs w:val="24"/>
        </w:rPr>
      </w:pPr>
      <w:r>
        <w:rPr>
          <w:b/>
          <w:szCs w:val="24"/>
        </w:rPr>
        <w:t xml:space="preserve">Link </w:t>
      </w:r>
      <w:proofErr w:type="spellStart"/>
      <w:r>
        <w:rPr>
          <w:b/>
          <w:szCs w:val="24"/>
        </w:rPr>
        <w:t>vídeo</w:t>
      </w:r>
      <w:proofErr w:type="spellEnd"/>
      <w:r>
        <w:rPr>
          <w:b/>
          <w:szCs w:val="24"/>
        </w:rPr>
        <w:t>:</w:t>
      </w:r>
      <w:r w:rsidR="00A867A5">
        <w:rPr>
          <w:b/>
          <w:szCs w:val="24"/>
        </w:rPr>
        <w:t xml:space="preserve"> </w:t>
      </w:r>
      <w:r w:rsidR="00774F59">
        <w:rPr>
          <w:b/>
          <w:szCs w:val="24"/>
        </w:rPr>
        <w:t>https://drive.google.com/drive/folders/1rALH1vKEPp_J2EiaJq2hTKsfhj28Ky3f</w:t>
      </w:r>
    </w:p>
    <w:p w14:paraId="09ABC309" w14:textId="77777777" w:rsidR="00815CE2" w:rsidRDefault="00815CE2" w:rsidP="00A867A5">
      <w:pPr>
        <w:rPr>
          <w:b/>
          <w:szCs w:val="24"/>
        </w:rPr>
      </w:pPr>
    </w:p>
    <w:p w14:paraId="1D57DBF6" w14:textId="77777777" w:rsidR="0092557B" w:rsidRDefault="0092557B" w:rsidP="00CF4DA8">
      <w:pPr>
        <w:jc w:val="center"/>
        <w:rPr>
          <w:b/>
          <w:szCs w:val="24"/>
        </w:rPr>
      </w:pPr>
    </w:p>
    <w:p w14:paraId="275A438D" w14:textId="77777777" w:rsidR="0092557B" w:rsidRDefault="0092557B" w:rsidP="00CF4DA8">
      <w:pPr>
        <w:jc w:val="center"/>
        <w:rPr>
          <w:b/>
          <w:szCs w:val="24"/>
        </w:rPr>
      </w:pPr>
    </w:p>
    <w:p w14:paraId="04DFE571" w14:textId="77777777" w:rsidR="0092557B" w:rsidRDefault="0092557B" w:rsidP="00CF4DA8">
      <w:pPr>
        <w:jc w:val="center"/>
        <w:rPr>
          <w:b/>
          <w:szCs w:val="24"/>
        </w:rPr>
      </w:pPr>
    </w:p>
    <w:p w14:paraId="54F23D8B" w14:textId="77777777" w:rsidR="0092557B" w:rsidRDefault="0092557B" w:rsidP="00CF4DA8">
      <w:pPr>
        <w:jc w:val="center"/>
        <w:rPr>
          <w:b/>
          <w:szCs w:val="24"/>
        </w:rPr>
      </w:pPr>
    </w:p>
    <w:p w14:paraId="28117D27" w14:textId="77777777" w:rsidR="00B43819" w:rsidRDefault="00B43819" w:rsidP="00CF4DA8">
      <w:pPr>
        <w:jc w:val="center"/>
        <w:rPr>
          <w:b/>
          <w:szCs w:val="24"/>
        </w:rPr>
      </w:pPr>
    </w:p>
    <w:p w14:paraId="5781C1D5" w14:textId="77777777" w:rsidR="00B43819" w:rsidRDefault="00B43819" w:rsidP="00CF4DA8">
      <w:pPr>
        <w:jc w:val="center"/>
        <w:rPr>
          <w:b/>
          <w:szCs w:val="24"/>
        </w:rPr>
      </w:pPr>
    </w:p>
    <w:p w14:paraId="1EBAD29B" w14:textId="77777777" w:rsidR="00B43819" w:rsidRDefault="00B43819" w:rsidP="00CF4DA8">
      <w:pPr>
        <w:jc w:val="center"/>
        <w:rPr>
          <w:b/>
          <w:szCs w:val="24"/>
        </w:rPr>
      </w:pPr>
    </w:p>
    <w:p w14:paraId="08E822A4" w14:textId="77777777" w:rsidR="00B43819" w:rsidRDefault="00B43819" w:rsidP="00CF4DA8">
      <w:pPr>
        <w:jc w:val="center"/>
        <w:rPr>
          <w:b/>
          <w:szCs w:val="24"/>
        </w:rPr>
      </w:pPr>
    </w:p>
    <w:p w14:paraId="40325719" w14:textId="77777777" w:rsidR="00B43819" w:rsidRDefault="00B43819" w:rsidP="00CF4DA8">
      <w:pPr>
        <w:jc w:val="center"/>
        <w:rPr>
          <w:b/>
          <w:szCs w:val="24"/>
        </w:rPr>
      </w:pPr>
    </w:p>
    <w:p w14:paraId="5FB70B5B" w14:textId="77777777" w:rsidR="00B43819" w:rsidRDefault="00B43819" w:rsidP="00CF4DA8">
      <w:pPr>
        <w:jc w:val="center"/>
        <w:rPr>
          <w:b/>
          <w:szCs w:val="24"/>
        </w:rPr>
      </w:pPr>
    </w:p>
    <w:p w14:paraId="634BDE5C" w14:textId="77777777" w:rsidR="00B43819" w:rsidRDefault="00B43819" w:rsidP="00CF4DA8">
      <w:pPr>
        <w:jc w:val="center"/>
        <w:rPr>
          <w:b/>
          <w:szCs w:val="24"/>
        </w:rPr>
      </w:pPr>
    </w:p>
    <w:p w14:paraId="0652FFA6" w14:textId="77777777" w:rsidR="00B43819" w:rsidRDefault="00B43819" w:rsidP="00CF4DA8">
      <w:pPr>
        <w:jc w:val="center"/>
        <w:rPr>
          <w:b/>
          <w:szCs w:val="24"/>
        </w:rPr>
      </w:pPr>
    </w:p>
    <w:p w14:paraId="0BA2D63A" w14:textId="77777777" w:rsidR="00B43819" w:rsidRDefault="00B43819" w:rsidP="00CF4DA8">
      <w:pPr>
        <w:jc w:val="center"/>
        <w:rPr>
          <w:b/>
          <w:szCs w:val="24"/>
        </w:rPr>
      </w:pPr>
    </w:p>
    <w:p w14:paraId="234C69E5" w14:textId="77777777" w:rsidR="00B43819" w:rsidRDefault="00B43819" w:rsidP="00CF4DA8">
      <w:pPr>
        <w:jc w:val="center"/>
        <w:rPr>
          <w:b/>
          <w:szCs w:val="24"/>
        </w:rPr>
      </w:pPr>
    </w:p>
    <w:p w14:paraId="71D42E90" w14:textId="77777777" w:rsidR="00B43819" w:rsidRDefault="00B43819" w:rsidP="00CF4DA8">
      <w:pPr>
        <w:jc w:val="center"/>
        <w:rPr>
          <w:b/>
          <w:szCs w:val="24"/>
        </w:rPr>
      </w:pPr>
    </w:p>
    <w:p w14:paraId="6CC6E345" w14:textId="77777777" w:rsidR="00B43819" w:rsidRDefault="00B43819" w:rsidP="00CF4DA8">
      <w:pPr>
        <w:jc w:val="center"/>
        <w:rPr>
          <w:b/>
          <w:szCs w:val="24"/>
        </w:rPr>
      </w:pPr>
    </w:p>
    <w:p w14:paraId="047A3BF9" w14:textId="77777777" w:rsidR="00B43819" w:rsidRDefault="00B43819" w:rsidP="00CF4DA8">
      <w:pPr>
        <w:jc w:val="center"/>
        <w:rPr>
          <w:b/>
          <w:szCs w:val="24"/>
        </w:rPr>
      </w:pPr>
    </w:p>
    <w:p w14:paraId="2E38794D" w14:textId="77777777" w:rsidR="00B43819" w:rsidRDefault="00B43819" w:rsidP="00CF4DA8">
      <w:pPr>
        <w:jc w:val="center"/>
        <w:rPr>
          <w:b/>
          <w:szCs w:val="24"/>
        </w:rPr>
      </w:pPr>
    </w:p>
    <w:p w14:paraId="523B2E32" w14:textId="77777777" w:rsidR="00B43819" w:rsidRDefault="00B43819" w:rsidP="00CF4DA8">
      <w:pPr>
        <w:jc w:val="center"/>
        <w:rPr>
          <w:b/>
          <w:szCs w:val="24"/>
        </w:rPr>
      </w:pPr>
    </w:p>
    <w:p w14:paraId="08530088" w14:textId="77777777" w:rsidR="00B43819" w:rsidRDefault="00B43819" w:rsidP="00CF4DA8">
      <w:pPr>
        <w:jc w:val="center"/>
        <w:rPr>
          <w:b/>
          <w:szCs w:val="24"/>
        </w:rPr>
      </w:pPr>
    </w:p>
    <w:p w14:paraId="034505D5" w14:textId="77777777" w:rsidR="0092557B" w:rsidRDefault="0092557B" w:rsidP="00CF4DA8">
      <w:pPr>
        <w:jc w:val="center"/>
        <w:rPr>
          <w:b/>
          <w:szCs w:val="24"/>
        </w:rPr>
      </w:pPr>
    </w:p>
    <w:p w14:paraId="587A1019" w14:textId="1357502D" w:rsidR="0092557B" w:rsidRDefault="00B43819" w:rsidP="00CF4DA8">
      <w:pPr>
        <w:jc w:val="center"/>
        <w:rPr>
          <w:b/>
          <w:szCs w:val="24"/>
        </w:rPr>
      </w:pPr>
      <w:r>
        <w:rPr>
          <w:b/>
          <w:szCs w:val="24"/>
        </w:rPr>
        <w:lastRenderedPageBreak/>
        <w:t>Nap01Parte02</w:t>
      </w:r>
    </w:p>
    <w:p w14:paraId="48F87A99" w14:textId="77777777" w:rsidR="00B30040" w:rsidRDefault="00B30040" w:rsidP="00CA2D2B">
      <w:pPr>
        <w:rPr>
          <w:b/>
          <w:szCs w:val="24"/>
        </w:rPr>
      </w:pPr>
    </w:p>
    <w:p w14:paraId="468EBF39" w14:textId="4EC7258D" w:rsidR="008B1AC3" w:rsidRPr="009E3822" w:rsidRDefault="00670E49" w:rsidP="00B30040">
      <w:pPr>
        <w:jc w:val="center"/>
        <w:rPr>
          <w:szCs w:val="24"/>
        </w:rPr>
      </w:pPr>
      <w:r w:rsidRPr="009E3822">
        <w:rPr>
          <w:b/>
          <w:szCs w:val="24"/>
        </w:rPr>
        <w:t>ARQUITETURA DE MICROSSERVIÇOS</w:t>
      </w:r>
    </w:p>
    <w:p w14:paraId="0C1D5B66" w14:textId="77777777" w:rsidR="00B30040" w:rsidRDefault="00B30040" w:rsidP="004C121C">
      <w:pPr>
        <w:spacing w:after="240" w:line="360" w:lineRule="auto"/>
        <w:ind w:firstLine="250"/>
        <w:jc w:val="both"/>
        <w:rPr>
          <w:b/>
          <w:szCs w:val="24"/>
        </w:rPr>
      </w:pPr>
    </w:p>
    <w:p w14:paraId="6D4AB590" w14:textId="7F8428C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b/>
          <w:szCs w:val="24"/>
        </w:rPr>
        <w:t>1 INTRODUÇÃO</w:t>
      </w:r>
    </w:p>
    <w:p w14:paraId="66243691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szCs w:val="24"/>
        </w:rPr>
        <w:t xml:space="preserve">A </w:t>
      </w:r>
      <w:proofErr w:type="spellStart"/>
      <w:r w:rsidRPr="009E3822">
        <w:rPr>
          <w:szCs w:val="24"/>
        </w:rPr>
        <w:t>arquitetura</w:t>
      </w:r>
      <w:proofErr w:type="spellEnd"/>
      <w:r w:rsidRPr="009E3822">
        <w:rPr>
          <w:szCs w:val="24"/>
        </w:rPr>
        <w:t xml:space="preserve"> de </w:t>
      </w:r>
      <w:proofErr w:type="spellStart"/>
      <w:r w:rsidRPr="009E3822">
        <w:rPr>
          <w:szCs w:val="24"/>
        </w:rPr>
        <w:t>desenvolvimento</w:t>
      </w:r>
      <w:proofErr w:type="spellEnd"/>
      <w:r w:rsidRPr="009E3822">
        <w:rPr>
          <w:szCs w:val="24"/>
        </w:rPr>
        <w:t xml:space="preserve"> web tem </w:t>
      </w:r>
      <w:proofErr w:type="spellStart"/>
      <w:r w:rsidRPr="009E3822">
        <w:rPr>
          <w:szCs w:val="24"/>
        </w:rPr>
        <w:t>evoluído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consideravelmente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nas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últimas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décadas</w:t>
      </w:r>
      <w:proofErr w:type="spellEnd"/>
      <w:r w:rsidRPr="009E3822">
        <w:rPr>
          <w:szCs w:val="24"/>
        </w:rPr>
        <w:t xml:space="preserve">, </w:t>
      </w:r>
      <w:proofErr w:type="spellStart"/>
      <w:r w:rsidRPr="009E3822">
        <w:rPr>
          <w:szCs w:val="24"/>
        </w:rPr>
        <w:t>buscando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atender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às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crescentes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demandas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por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escalabilidade</w:t>
      </w:r>
      <w:proofErr w:type="spellEnd"/>
      <w:r w:rsidRPr="009E3822">
        <w:rPr>
          <w:szCs w:val="24"/>
        </w:rPr>
        <w:t xml:space="preserve">, </w:t>
      </w:r>
      <w:proofErr w:type="spellStart"/>
      <w:r w:rsidRPr="009E3822">
        <w:rPr>
          <w:szCs w:val="24"/>
        </w:rPr>
        <w:t>manutenção</w:t>
      </w:r>
      <w:proofErr w:type="spellEnd"/>
      <w:r w:rsidRPr="009E3822">
        <w:rPr>
          <w:szCs w:val="24"/>
        </w:rPr>
        <w:t xml:space="preserve"> e </w:t>
      </w:r>
      <w:proofErr w:type="spellStart"/>
      <w:r w:rsidRPr="009E3822">
        <w:rPr>
          <w:szCs w:val="24"/>
        </w:rPr>
        <w:t>resiliência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em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sistemas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modernos</w:t>
      </w:r>
      <w:proofErr w:type="spellEnd"/>
      <w:r w:rsidRPr="009E3822">
        <w:rPr>
          <w:szCs w:val="24"/>
        </w:rPr>
        <w:t xml:space="preserve">. </w:t>
      </w:r>
      <w:proofErr w:type="spellStart"/>
      <w:r w:rsidRPr="009E3822">
        <w:rPr>
          <w:szCs w:val="24"/>
        </w:rPr>
        <w:t>Neste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contexto</w:t>
      </w:r>
      <w:proofErr w:type="spellEnd"/>
      <w:r w:rsidRPr="009E3822">
        <w:rPr>
          <w:szCs w:val="24"/>
        </w:rPr>
        <w:t xml:space="preserve">, a </w:t>
      </w:r>
      <w:proofErr w:type="spellStart"/>
      <w:r w:rsidRPr="009E3822">
        <w:rPr>
          <w:szCs w:val="24"/>
        </w:rPr>
        <w:t>Arquitetura</w:t>
      </w:r>
      <w:proofErr w:type="spellEnd"/>
      <w:r w:rsidRPr="009E3822">
        <w:rPr>
          <w:szCs w:val="24"/>
        </w:rPr>
        <w:t xml:space="preserve"> de </w:t>
      </w:r>
      <w:proofErr w:type="spellStart"/>
      <w:r w:rsidRPr="009E3822">
        <w:rPr>
          <w:szCs w:val="24"/>
        </w:rPr>
        <w:t>Microsserviços</w:t>
      </w:r>
      <w:proofErr w:type="spellEnd"/>
      <w:r w:rsidRPr="009E3822">
        <w:rPr>
          <w:szCs w:val="24"/>
        </w:rPr>
        <w:t xml:space="preserve"> tem </w:t>
      </w:r>
      <w:proofErr w:type="spellStart"/>
      <w:r w:rsidRPr="009E3822">
        <w:rPr>
          <w:szCs w:val="24"/>
        </w:rPr>
        <w:t>ganhado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destaque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por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permitir</w:t>
      </w:r>
      <w:proofErr w:type="spellEnd"/>
      <w:r w:rsidRPr="009E3822">
        <w:rPr>
          <w:szCs w:val="24"/>
        </w:rPr>
        <w:t xml:space="preserve"> a </w:t>
      </w:r>
      <w:proofErr w:type="spellStart"/>
      <w:r w:rsidRPr="009E3822">
        <w:rPr>
          <w:szCs w:val="24"/>
        </w:rPr>
        <w:t>construção</w:t>
      </w:r>
      <w:proofErr w:type="spellEnd"/>
      <w:r w:rsidRPr="009E3822">
        <w:rPr>
          <w:szCs w:val="24"/>
        </w:rPr>
        <w:t xml:space="preserve"> de </w:t>
      </w:r>
      <w:proofErr w:type="spellStart"/>
      <w:r w:rsidRPr="009E3822">
        <w:rPr>
          <w:szCs w:val="24"/>
        </w:rPr>
        <w:t>aplicações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compostas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por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serviços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independentes</w:t>
      </w:r>
      <w:proofErr w:type="spellEnd"/>
      <w:r w:rsidRPr="009E3822">
        <w:rPr>
          <w:szCs w:val="24"/>
        </w:rPr>
        <w:t xml:space="preserve"> e </w:t>
      </w:r>
      <w:proofErr w:type="spellStart"/>
      <w:r w:rsidRPr="009E3822">
        <w:rPr>
          <w:szCs w:val="24"/>
        </w:rPr>
        <w:t>altamente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coesos</w:t>
      </w:r>
      <w:proofErr w:type="spellEnd"/>
      <w:r w:rsidRPr="009E3822">
        <w:rPr>
          <w:szCs w:val="24"/>
        </w:rPr>
        <w:t>.</w:t>
      </w:r>
    </w:p>
    <w:p w14:paraId="164E500A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b/>
          <w:szCs w:val="24"/>
        </w:rPr>
        <w:t>2 CONCEITO</w:t>
      </w:r>
    </w:p>
    <w:p w14:paraId="556150AB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szCs w:val="24"/>
        </w:rPr>
        <w:t xml:space="preserve">A </w:t>
      </w:r>
      <w:proofErr w:type="spellStart"/>
      <w:r w:rsidRPr="009E3822">
        <w:rPr>
          <w:szCs w:val="24"/>
        </w:rPr>
        <w:t>Arquitetura</w:t>
      </w:r>
      <w:proofErr w:type="spellEnd"/>
      <w:r w:rsidRPr="009E3822">
        <w:rPr>
          <w:szCs w:val="24"/>
        </w:rPr>
        <w:t xml:space="preserve"> de </w:t>
      </w:r>
      <w:proofErr w:type="spellStart"/>
      <w:r w:rsidRPr="009E3822">
        <w:rPr>
          <w:szCs w:val="24"/>
        </w:rPr>
        <w:t>Microsserviços</w:t>
      </w:r>
      <w:proofErr w:type="spellEnd"/>
      <w:r w:rsidRPr="009E3822">
        <w:rPr>
          <w:szCs w:val="24"/>
        </w:rPr>
        <w:t xml:space="preserve"> é um </w:t>
      </w:r>
      <w:proofErr w:type="spellStart"/>
      <w:r w:rsidRPr="009E3822">
        <w:rPr>
          <w:szCs w:val="24"/>
        </w:rPr>
        <w:t>estilo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arquitetural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onde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uma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aplicação</w:t>
      </w:r>
      <w:proofErr w:type="spellEnd"/>
      <w:r w:rsidRPr="009E3822">
        <w:rPr>
          <w:szCs w:val="24"/>
        </w:rPr>
        <w:t xml:space="preserve"> é </w:t>
      </w:r>
      <w:proofErr w:type="spellStart"/>
      <w:r w:rsidRPr="009E3822">
        <w:rPr>
          <w:szCs w:val="24"/>
        </w:rPr>
        <w:t>composta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por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pequenos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serviços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autônomos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que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comunicam</w:t>
      </w:r>
      <w:proofErr w:type="spellEnd"/>
      <w:r w:rsidRPr="009E3822">
        <w:rPr>
          <w:szCs w:val="24"/>
        </w:rPr>
        <w:t xml:space="preserve">-se entre </w:t>
      </w:r>
      <w:proofErr w:type="spellStart"/>
      <w:r w:rsidRPr="009E3822">
        <w:rPr>
          <w:szCs w:val="24"/>
        </w:rPr>
        <w:t>si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através</w:t>
      </w:r>
      <w:proofErr w:type="spellEnd"/>
      <w:r w:rsidRPr="009E3822">
        <w:rPr>
          <w:szCs w:val="24"/>
        </w:rPr>
        <w:t xml:space="preserve"> de </w:t>
      </w:r>
      <w:proofErr w:type="spellStart"/>
      <w:r w:rsidRPr="009E3822">
        <w:rPr>
          <w:szCs w:val="24"/>
        </w:rPr>
        <w:t>protocolos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leves</w:t>
      </w:r>
      <w:proofErr w:type="spellEnd"/>
      <w:r w:rsidRPr="009E3822">
        <w:rPr>
          <w:szCs w:val="24"/>
        </w:rPr>
        <w:t xml:space="preserve">, </w:t>
      </w:r>
      <w:proofErr w:type="spellStart"/>
      <w:r w:rsidRPr="009E3822">
        <w:rPr>
          <w:szCs w:val="24"/>
        </w:rPr>
        <w:t>como</w:t>
      </w:r>
      <w:proofErr w:type="spellEnd"/>
      <w:r w:rsidRPr="009E3822">
        <w:rPr>
          <w:szCs w:val="24"/>
        </w:rPr>
        <w:t xml:space="preserve"> o HTTP </w:t>
      </w:r>
      <w:proofErr w:type="spellStart"/>
      <w:r w:rsidRPr="009E3822">
        <w:rPr>
          <w:szCs w:val="24"/>
        </w:rPr>
        <w:t>ou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mensagens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assíncronas</w:t>
      </w:r>
      <w:proofErr w:type="spellEnd"/>
      <w:r w:rsidRPr="009E3822">
        <w:rPr>
          <w:szCs w:val="24"/>
        </w:rPr>
        <w:t xml:space="preserve"> (</w:t>
      </w:r>
      <w:proofErr w:type="spellStart"/>
      <w:r w:rsidRPr="009E3822">
        <w:rPr>
          <w:szCs w:val="24"/>
        </w:rPr>
        <w:t>mensageria</w:t>
      </w:r>
      <w:proofErr w:type="spellEnd"/>
      <w:r w:rsidRPr="009E3822">
        <w:rPr>
          <w:szCs w:val="24"/>
        </w:rPr>
        <w:t xml:space="preserve">). </w:t>
      </w:r>
      <w:proofErr w:type="spellStart"/>
      <w:r w:rsidRPr="009E3822">
        <w:rPr>
          <w:szCs w:val="24"/>
        </w:rPr>
        <w:t>Cada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serviço</w:t>
      </w:r>
      <w:proofErr w:type="spellEnd"/>
      <w:r w:rsidRPr="009E3822">
        <w:rPr>
          <w:szCs w:val="24"/>
        </w:rPr>
        <w:t xml:space="preserve"> é </w:t>
      </w:r>
      <w:proofErr w:type="spellStart"/>
      <w:r w:rsidRPr="009E3822">
        <w:rPr>
          <w:szCs w:val="24"/>
        </w:rPr>
        <w:t>desenvolvido</w:t>
      </w:r>
      <w:proofErr w:type="spellEnd"/>
      <w:r w:rsidRPr="009E3822">
        <w:rPr>
          <w:szCs w:val="24"/>
        </w:rPr>
        <w:t xml:space="preserve">, </w:t>
      </w:r>
      <w:proofErr w:type="spellStart"/>
      <w:r w:rsidRPr="009E3822">
        <w:rPr>
          <w:szCs w:val="24"/>
        </w:rPr>
        <w:t>implantado</w:t>
      </w:r>
      <w:proofErr w:type="spellEnd"/>
      <w:r w:rsidRPr="009E3822">
        <w:rPr>
          <w:szCs w:val="24"/>
        </w:rPr>
        <w:t xml:space="preserve"> e </w:t>
      </w:r>
      <w:proofErr w:type="spellStart"/>
      <w:r w:rsidRPr="009E3822">
        <w:rPr>
          <w:szCs w:val="24"/>
        </w:rPr>
        <w:t>escalado</w:t>
      </w:r>
      <w:proofErr w:type="spellEnd"/>
      <w:r w:rsidRPr="009E3822">
        <w:rPr>
          <w:szCs w:val="24"/>
        </w:rPr>
        <w:t xml:space="preserve"> de forma </w:t>
      </w:r>
      <w:proofErr w:type="spellStart"/>
      <w:r w:rsidRPr="009E3822">
        <w:rPr>
          <w:szCs w:val="24"/>
        </w:rPr>
        <w:t>independente</w:t>
      </w:r>
      <w:proofErr w:type="spellEnd"/>
      <w:r w:rsidRPr="009E3822">
        <w:rPr>
          <w:szCs w:val="24"/>
        </w:rPr>
        <w:t xml:space="preserve">, </w:t>
      </w:r>
      <w:proofErr w:type="spellStart"/>
      <w:r w:rsidRPr="009E3822">
        <w:rPr>
          <w:szCs w:val="24"/>
        </w:rPr>
        <w:t>sendo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responsável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por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uma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funcionalidade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ou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domínio</w:t>
      </w:r>
      <w:proofErr w:type="spellEnd"/>
      <w:r w:rsidRPr="009E3822">
        <w:rPr>
          <w:szCs w:val="24"/>
        </w:rPr>
        <w:t xml:space="preserve"> de </w:t>
      </w:r>
      <w:proofErr w:type="spellStart"/>
      <w:r w:rsidRPr="009E3822">
        <w:rPr>
          <w:szCs w:val="24"/>
        </w:rPr>
        <w:t>negócio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específico</w:t>
      </w:r>
      <w:proofErr w:type="spellEnd"/>
      <w:r w:rsidRPr="009E3822">
        <w:rPr>
          <w:szCs w:val="24"/>
        </w:rPr>
        <w:t xml:space="preserve"> (NEWMAN, 2015).</w:t>
      </w:r>
    </w:p>
    <w:p w14:paraId="1160A370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b/>
          <w:szCs w:val="24"/>
        </w:rPr>
        <w:t>3 CARACTERÍSTICAS PRINCIPAIS</w:t>
      </w:r>
    </w:p>
    <w:p w14:paraId="436AC811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proofErr w:type="spellStart"/>
      <w:r w:rsidRPr="009E3822">
        <w:rPr>
          <w:szCs w:val="24"/>
        </w:rPr>
        <w:t>Dentre</w:t>
      </w:r>
      <w:proofErr w:type="spellEnd"/>
      <w:r w:rsidRPr="009E3822">
        <w:rPr>
          <w:szCs w:val="24"/>
        </w:rPr>
        <w:t xml:space="preserve"> as </w:t>
      </w:r>
      <w:proofErr w:type="spellStart"/>
      <w:r w:rsidRPr="009E3822">
        <w:rPr>
          <w:szCs w:val="24"/>
        </w:rPr>
        <w:t>principais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características</w:t>
      </w:r>
      <w:proofErr w:type="spellEnd"/>
      <w:r w:rsidRPr="009E3822">
        <w:rPr>
          <w:szCs w:val="24"/>
        </w:rPr>
        <w:t xml:space="preserve"> da </w:t>
      </w:r>
      <w:proofErr w:type="spellStart"/>
      <w:r w:rsidRPr="009E3822">
        <w:rPr>
          <w:szCs w:val="24"/>
        </w:rPr>
        <w:t>arquitetura</w:t>
      </w:r>
      <w:proofErr w:type="spellEnd"/>
      <w:r w:rsidRPr="009E3822">
        <w:rPr>
          <w:szCs w:val="24"/>
        </w:rPr>
        <w:t xml:space="preserve"> de </w:t>
      </w:r>
      <w:proofErr w:type="spellStart"/>
      <w:r w:rsidRPr="009E3822">
        <w:rPr>
          <w:szCs w:val="24"/>
        </w:rPr>
        <w:t>microsserviços</w:t>
      </w:r>
      <w:proofErr w:type="spellEnd"/>
      <w:r w:rsidRPr="009E3822">
        <w:rPr>
          <w:szCs w:val="24"/>
        </w:rPr>
        <w:t xml:space="preserve">, </w:t>
      </w:r>
      <w:proofErr w:type="spellStart"/>
      <w:r w:rsidRPr="009E3822">
        <w:rPr>
          <w:szCs w:val="24"/>
        </w:rPr>
        <w:t>destacam</w:t>
      </w:r>
      <w:proofErr w:type="spellEnd"/>
      <w:r w:rsidRPr="009E3822">
        <w:rPr>
          <w:szCs w:val="24"/>
        </w:rPr>
        <w:t>-se:</w:t>
      </w:r>
    </w:p>
    <w:p w14:paraId="728A1FD8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szCs w:val="24"/>
        </w:rPr>
        <w:t xml:space="preserve">- </w:t>
      </w:r>
      <w:proofErr w:type="spellStart"/>
      <w:r w:rsidRPr="009E3822">
        <w:rPr>
          <w:szCs w:val="24"/>
        </w:rPr>
        <w:t>Descentralização</w:t>
      </w:r>
      <w:proofErr w:type="spellEnd"/>
      <w:r w:rsidRPr="009E3822">
        <w:rPr>
          <w:szCs w:val="24"/>
        </w:rPr>
        <w:t xml:space="preserve">: </w:t>
      </w:r>
      <w:proofErr w:type="spellStart"/>
      <w:r w:rsidRPr="009E3822">
        <w:rPr>
          <w:szCs w:val="24"/>
        </w:rPr>
        <w:t>cada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serviço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possui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seu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próprio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ciclo</w:t>
      </w:r>
      <w:proofErr w:type="spellEnd"/>
      <w:r w:rsidRPr="009E3822">
        <w:rPr>
          <w:szCs w:val="24"/>
        </w:rPr>
        <w:t xml:space="preserve"> de </w:t>
      </w:r>
      <w:proofErr w:type="spellStart"/>
      <w:r w:rsidRPr="009E3822">
        <w:rPr>
          <w:szCs w:val="24"/>
        </w:rPr>
        <w:t>vida</w:t>
      </w:r>
      <w:proofErr w:type="spellEnd"/>
      <w:r w:rsidRPr="009E3822">
        <w:rPr>
          <w:szCs w:val="24"/>
        </w:rPr>
        <w:t xml:space="preserve">, </w:t>
      </w:r>
      <w:proofErr w:type="spellStart"/>
      <w:r w:rsidRPr="009E3822">
        <w:rPr>
          <w:szCs w:val="24"/>
        </w:rPr>
        <w:t>podendo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ser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mantido</w:t>
      </w:r>
      <w:proofErr w:type="spellEnd"/>
      <w:r w:rsidRPr="009E3822">
        <w:rPr>
          <w:szCs w:val="24"/>
        </w:rPr>
        <w:t xml:space="preserve"> e </w:t>
      </w:r>
      <w:proofErr w:type="spellStart"/>
      <w:r w:rsidRPr="009E3822">
        <w:rPr>
          <w:szCs w:val="24"/>
        </w:rPr>
        <w:t>atualizado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sem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interferir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nos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demais</w:t>
      </w:r>
      <w:proofErr w:type="spellEnd"/>
      <w:r w:rsidRPr="009E3822">
        <w:rPr>
          <w:szCs w:val="24"/>
        </w:rPr>
        <w:t>.</w:t>
      </w:r>
    </w:p>
    <w:p w14:paraId="37F4A259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szCs w:val="24"/>
        </w:rPr>
        <w:t xml:space="preserve">- </w:t>
      </w:r>
      <w:proofErr w:type="spellStart"/>
      <w:r w:rsidRPr="009E3822">
        <w:rPr>
          <w:szCs w:val="24"/>
        </w:rPr>
        <w:t>Independência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tecnológica</w:t>
      </w:r>
      <w:proofErr w:type="spellEnd"/>
      <w:r w:rsidRPr="009E3822">
        <w:rPr>
          <w:szCs w:val="24"/>
        </w:rPr>
        <w:t xml:space="preserve">: </w:t>
      </w:r>
      <w:proofErr w:type="spellStart"/>
      <w:r w:rsidRPr="009E3822">
        <w:rPr>
          <w:szCs w:val="24"/>
        </w:rPr>
        <w:t>diferentes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serviços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podem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ser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escritos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em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linguagens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distintas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ou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utilizar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bancos</w:t>
      </w:r>
      <w:proofErr w:type="spellEnd"/>
      <w:r w:rsidRPr="009E3822">
        <w:rPr>
          <w:szCs w:val="24"/>
        </w:rPr>
        <w:t xml:space="preserve"> de dados </w:t>
      </w:r>
      <w:proofErr w:type="spellStart"/>
      <w:r w:rsidRPr="009E3822">
        <w:rPr>
          <w:szCs w:val="24"/>
        </w:rPr>
        <w:t>específicos</w:t>
      </w:r>
      <w:proofErr w:type="spellEnd"/>
      <w:r w:rsidRPr="009E3822">
        <w:rPr>
          <w:szCs w:val="24"/>
        </w:rPr>
        <w:t>.</w:t>
      </w:r>
    </w:p>
    <w:p w14:paraId="3F04F3FE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szCs w:val="24"/>
        </w:rPr>
        <w:t xml:space="preserve">- </w:t>
      </w:r>
      <w:proofErr w:type="spellStart"/>
      <w:r w:rsidRPr="009E3822">
        <w:rPr>
          <w:szCs w:val="24"/>
        </w:rPr>
        <w:t>Escalabilidade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independente</w:t>
      </w:r>
      <w:proofErr w:type="spellEnd"/>
      <w:r w:rsidRPr="009E3822">
        <w:rPr>
          <w:szCs w:val="24"/>
        </w:rPr>
        <w:t xml:space="preserve">: é </w:t>
      </w:r>
      <w:proofErr w:type="spellStart"/>
      <w:r w:rsidRPr="009E3822">
        <w:rPr>
          <w:szCs w:val="24"/>
        </w:rPr>
        <w:t>possível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escalar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apenas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os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serviços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que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exigem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maior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capacidade</w:t>
      </w:r>
      <w:proofErr w:type="spellEnd"/>
      <w:r w:rsidRPr="009E3822">
        <w:rPr>
          <w:szCs w:val="24"/>
        </w:rPr>
        <w:t xml:space="preserve">, </w:t>
      </w:r>
      <w:proofErr w:type="spellStart"/>
      <w:r w:rsidRPr="009E3822">
        <w:rPr>
          <w:szCs w:val="24"/>
        </w:rPr>
        <w:t>otimizando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recursos</w:t>
      </w:r>
      <w:proofErr w:type="spellEnd"/>
      <w:r w:rsidRPr="009E3822">
        <w:rPr>
          <w:szCs w:val="24"/>
        </w:rPr>
        <w:t>.</w:t>
      </w:r>
    </w:p>
    <w:p w14:paraId="3C1131F0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szCs w:val="24"/>
        </w:rPr>
        <w:t xml:space="preserve">- </w:t>
      </w:r>
      <w:proofErr w:type="spellStart"/>
      <w:r w:rsidRPr="009E3822">
        <w:rPr>
          <w:szCs w:val="24"/>
        </w:rPr>
        <w:t>Implantação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contínua</w:t>
      </w:r>
      <w:proofErr w:type="spellEnd"/>
      <w:r w:rsidRPr="009E3822">
        <w:rPr>
          <w:szCs w:val="24"/>
        </w:rPr>
        <w:t xml:space="preserve">: </w:t>
      </w:r>
      <w:proofErr w:type="spellStart"/>
      <w:r w:rsidRPr="009E3822">
        <w:rPr>
          <w:szCs w:val="24"/>
        </w:rPr>
        <w:t>favorece</w:t>
      </w:r>
      <w:proofErr w:type="spellEnd"/>
      <w:r w:rsidRPr="009E3822">
        <w:rPr>
          <w:szCs w:val="24"/>
        </w:rPr>
        <w:t xml:space="preserve"> a </w:t>
      </w:r>
      <w:proofErr w:type="spellStart"/>
      <w:r w:rsidRPr="009E3822">
        <w:rPr>
          <w:szCs w:val="24"/>
        </w:rPr>
        <w:t>integração</w:t>
      </w:r>
      <w:proofErr w:type="spellEnd"/>
      <w:r w:rsidRPr="009E3822">
        <w:rPr>
          <w:szCs w:val="24"/>
        </w:rPr>
        <w:t xml:space="preserve"> e </w:t>
      </w:r>
      <w:proofErr w:type="spellStart"/>
      <w:r w:rsidRPr="009E3822">
        <w:rPr>
          <w:szCs w:val="24"/>
        </w:rPr>
        <w:t>entrega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contínuas</w:t>
      </w:r>
      <w:proofErr w:type="spellEnd"/>
      <w:r w:rsidRPr="009E3822">
        <w:rPr>
          <w:szCs w:val="24"/>
        </w:rPr>
        <w:t xml:space="preserve"> (CI/CD), </w:t>
      </w:r>
      <w:proofErr w:type="spellStart"/>
      <w:r w:rsidRPr="009E3822">
        <w:rPr>
          <w:szCs w:val="24"/>
        </w:rPr>
        <w:t>aumentando</w:t>
      </w:r>
      <w:proofErr w:type="spellEnd"/>
      <w:r w:rsidRPr="009E3822">
        <w:rPr>
          <w:szCs w:val="24"/>
        </w:rPr>
        <w:t xml:space="preserve"> a </w:t>
      </w:r>
      <w:proofErr w:type="spellStart"/>
      <w:r w:rsidRPr="009E3822">
        <w:rPr>
          <w:szCs w:val="24"/>
        </w:rPr>
        <w:t>agilidade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nas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atualizações</w:t>
      </w:r>
      <w:proofErr w:type="spellEnd"/>
      <w:r w:rsidRPr="009E3822">
        <w:rPr>
          <w:szCs w:val="24"/>
        </w:rPr>
        <w:t>.</w:t>
      </w:r>
    </w:p>
    <w:p w14:paraId="7AB595C8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b/>
          <w:szCs w:val="24"/>
        </w:rPr>
        <w:lastRenderedPageBreak/>
        <w:t>4 VANTAGENS</w:t>
      </w:r>
    </w:p>
    <w:p w14:paraId="23401271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szCs w:val="24"/>
        </w:rPr>
        <w:t xml:space="preserve">A </w:t>
      </w:r>
      <w:proofErr w:type="spellStart"/>
      <w:r w:rsidRPr="009E3822">
        <w:rPr>
          <w:szCs w:val="24"/>
        </w:rPr>
        <w:t>adoção</w:t>
      </w:r>
      <w:proofErr w:type="spellEnd"/>
      <w:r w:rsidRPr="009E3822">
        <w:rPr>
          <w:szCs w:val="24"/>
        </w:rPr>
        <w:t xml:space="preserve"> da </w:t>
      </w:r>
      <w:proofErr w:type="spellStart"/>
      <w:r w:rsidRPr="009E3822">
        <w:rPr>
          <w:szCs w:val="24"/>
        </w:rPr>
        <w:t>arquitetura</w:t>
      </w:r>
      <w:proofErr w:type="spellEnd"/>
      <w:r w:rsidRPr="009E3822">
        <w:rPr>
          <w:szCs w:val="24"/>
        </w:rPr>
        <w:t xml:space="preserve"> de </w:t>
      </w:r>
      <w:proofErr w:type="spellStart"/>
      <w:r w:rsidRPr="009E3822">
        <w:rPr>
          <w:szCs w:val="24"/>
        </w:rPr>
        <w:t>microsserviços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oferece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diversas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vantagens</w:t>
      </w:r>
      <w:proofErr w:type="spellEnd"/>
      <w:r w:rsidRPr="009E3822">
        <w:rPr>
          <w:szCs w:val="24"/>
        </w:rPr>
        <w:t>:</w:t>
      </w:r>
    </w:p>
    <w:p w14:paraId="6C104B65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szCs w:val="24"/>
        </w:rPr>
        <w:t xml:space="preserve">- </w:t>
      </w:r>
      <w:proofErr w:type="spellStart"/>
      <w:r w:rsidRPr="009E3822">
        <w:rPr>
          <w:szCs w:val="24"/>
        </w:rPr>
        <w:t>Facilidade</w:t>
      </w:r>
      <w:proofErr w:type="spellEnd"/>
      <w:r w:rsidRPr="009E3822">
        <w:rPr>
          <w:szCs w:val="24"/>
        </w:rPr>
        <w:t xml:space="preserve"> de </w:t>
      </w:r>
      <w:proofErr w:type="spellStart"/>
      <w:r w:rsidRPr="009E3822">
        <w:rPr>
          <w:szCs w:val="24"/>
        </w:rPr>
        <w:t>manutenção</w:t>
      </w:r>
      <w:proofErr w:type="spellEnd"/>
      <w:r w:rsidRPr="009E3822">
        <w:rPr>
          <w:szCs w:val="24"/>
        </w:rPr>
        <w:t xml:space="preserve">: o </w:t>
      </w:r>
      <w:proofErr w:type="spellStart"/>
      <w:r w:rsidRPr="009E3822">
        <w:rPr>
          <w:szCs w:val="24"/>
        </w:rPr>
        <w:t>código</w:t>
      </w:r>
      <w:proofErr w:type="spellEnd"/>
      <w:r w:rsidRPr="009E3822">
        <w:rPr>
          <w:szCs w:val="24"/>
        </w:rPr>
        <w:t xml:space="preserve"> é </w:t>
      </w:r>
      <w:proofErr w:type="spellStart"/>
      <w:r w:rsidRPr="009E3822">
        <w:rPr>
          <w:szCs w:val="24"/>
        </w:rPr>
        <w:t>mais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organizado</w:t>
      </w:r>
      <w:proofErr w:type="spellEnd"/>
      <w:r w:rsidRPr="009E3822">
        <w:rPr>
          <w:szCs w:val="24"/>
        </w:rPr>
        <w:t xml:space="preserve"> e </w:t>
      </w:r>
      <w:proofErr w:type="spellStart"/>
      <w:r w:rsidRPr="009E3822">
        <w:rPr>
          <w:szCs w:val="24"/>
        </w:rPr>
        <w:t>segmentado</w:t>
      </w:r>
      <w:proofErr w:type="spellEnd"/>
      <w:r w:rsidRPr="009E3822">
        <w:rPr>
          <w:szCs w:val="24"/>
        </w:rPr>
        <w:t xml:space="preserve">, </w:t>
      </w:r>
      <w:proofErr w:type="spellStart"/>
      <w:r w:rsidRPr="009E3822">
        <w:rPr>
          <w:szCs w:val="24"/>
        </w:rPr>
        <w:t>facilitando</w:t>
      </w:r>
      <w:proofErr w:type="spellEnd"/>
      <w:r w:rsidRPr="009E3822">
        <w:rPr>
          <w:szCs w:val="24"/>
        </w:rPr>
        <w:t xml:space="preserve"> a </w:t>
      </w:r>
      <w:proofErr w:type="spellStart"/>
      <w:r w:rsidRPr="009E3822">
        <w:rPr>
          <w:szCs w:val="24"/>
        </w:rPr>
        <w:t>identificação</w:t>
      </w:r>
      <w:proofErr w:type="spellEnd"/>
      <w:r w:rsidRPr="009E3822">
        <w:rPr>
          <w:szCs w:val="24"/>
        </w:rPr>
        <w:t xml:space="preserve"> e </w:t>
      </w:r>
      <w:proofErr w:type="spellStart"/>
      <w:r w:rsidRPr="009E3822">
        <w:rPr>
          <w:szCs w:val="24"/>
        </w:rPr>
        <w:t>correção</w:t>
      </w:r>
      <w:proofErr w:type="spellEnd"/>
      <w:r w:rsidRPr="009E3822">
        <w:rPr>
          <w:szCs w:val="24"/>
        </w:rPr>
        <w:t xml:space="preserve"> de </w:t>
      </w:r>
      <w:proofErr w:type="spellStart"/>
      <w:r w:rsidRPr="009E3822">
        <w:rPr>
          <w:szCs w:val="24"/>
        </w:rPr>
        <w:t>erros</w:t>
      </w:r>
      <w:proofErr w:type="spellEnd"/>
      <w:r w:rsidRPr="009E3822">
        <w:rPr>
          <w:szCs w:val="24"/>
        </w:rPr>
        <w:t>.</w:t>
      </w:r>
    </w:p>
    <w:p w14:paraId="4829536F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szCs w:val="24"/>
        </w:rPr>
        <w:t xml:space="preserve">- </w:t>
      </w:r>
      <w:proofErr w:type="spellStart"/>
      <w:r w:rsidRPr="009E3822">
        <w:rPr>
          <w:szCs w:val="24"/>
        </w:rPr>
        <w:t>Resiliência</w:t>
      </w:r>
      <w:proofErr w:type="spellEnd"/>
      <w:r w:rsidRPr="009E3822">
        <w:rPr>
          <w:szCs w:val="24"/>
        </w:rPr>
        <w:t xml:space="preserve">: </w:t>
      </w:r>
      <w:proofErr w:type="spellStart"/>
      <w:r w:rsidRPr="009E3822">
        <w:rPr>
          <w:szCs w:val="24"/>
        </w:rPr>
        <w:t>falhas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em</w:t>
      </w:r>
      <w:proofErr w:type="spellEnd"/>
      <w:r w:rsidRPr="009E3822">
        <w:rPr>
          <w:szCs w:val="24"/>
        </w:rPr>
        <w:t xml:space="preserve"> um </w:t>
      </w:r>
      <w:proofErr w:type="spellStart"/>
      <w:r w:rsidRPr="009E3822">
        <w:rPr>
          <w:szCs w:val="24"/>
        </w:rPr>
        <w:t>serviço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não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comprometem</w:t>
      </w:r>
      <w:proofErr w:type="spellEnd"/>
      <w:r w:rsidRPr="009E3822">
        <w:rPr>
          <w:szCs w:val="24"/>
        </w:rPr>
        <w:t xml:space="preserve"> o </w:t>
      </w:r>
      <w:proofErr w:type="spellStart"/>
      <w:r w:rsidRPr="009E3822">
        <w:rPr>
          <w:szCs w:val="24"/>
        </w:rPr>
        <w:t>sistema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como</w:t>
      </w:r>
      <w:proofErr w:type="spellEnd"/>
      <w:r w:rsidRPr="009E3822">
        <w:rPr>
          <w:szCs w:val="24"/>
        </w:rPr>
        <w:t xml:space="preserve"> um </w:t>
      </w:r>
      <w:proofErr w:type="spellStart"/>
      <w:r w:rsidRPr="009E3822">
        <w:rPr>
          <w:szCs w:val="24"/>
        </w:rPr>
        <w:t>todo</w:t>
      </w:r>
      <w:proofErr w:type="spellEnd"/>
      <w:r w:rsidRPr="009E3822">
        <w:rPr>
          <w:szCs w:val="24"/>
        </w:rPr>
        <w:t xml:space="preserve">, </w:t>
      </w:r>
      <w:proofErr w:type="spellStart"/>
      <w:r w:rsidRPr="009E3822">
        <w:rPr>
          <w:szCs w:val="24"/>
        </w:rPr>
        <w:t>aumentando</w:t>
      </w:r>
      <w:proofErr w:type="spellEnd"/>
      <w:r w:rsidRPr="009E3822">
        <w:rPr>
          <w:szCs w:val="24"/>
        </w:rPr>
        <w:t xml:space="preserve"> a </w:t>
      </w:r>
      <w:proofErr w:type="spellStart"/>
      <w:r w:rsidRPr="009E3822">
        <w:rPr>
          <w:szCs w:val="24"/>
        </w:rPr>
        <w:t>tolerância</w:t>
      </w:r>
      <w:proofErr w:type="spellEnd"/>
      <w:r w:rsidRPr="009E3822">
        <w:rPr>
          <w:szCs w:val="24"/>
        </w:rPr>
        <w:t xml:space="preserve"> a </w:t>
      </w:r>
      <w:proofErr w:type="spellStart"/>
      <w:r w:rsidRPr="009E3822">
        <w:rPr>
          <w:szCs w:val="24"/>
        </w:rPr>
        <w:t>falhas</w:t>
      </w:r>
      <w:proofErr w:type="spellEnd"/>
      <w:r w:rsidRPr="009E3822">
        <w:rPr>
          <w:szCs w:val="24"/>
        </w:rPr>
        <w:t>.</w:t>
      </w:r>
    </w:p>
    <w:p w14:paraId="747298D2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szCs w:val="24"/>
        </w:rPr>
        <w:t xml:space="preserve">- </w:t>
      </w:r>
      <w:proofErr w:type="spellStart"/>
      <w:r w:rsidRPr="009E3822">
        <w:rPr>
          <w:szCs w:val="24"/>
        </w:rPr>
        <w:t>Agilidade</w:t>
      </w:r>
      <w:proofErr w:type="spellEnd"/>
      <w:r w:rsidRPr="009E3822">
        <w:rPr>
          <w:szCs w:val="24"/>
        </w:rPr>
        <w:t xml:space="preserve"> no </w:t>
      </w:r>
      <w:proofErr w:type="spellStart"/>
      <w:r w:rsidRPr="009E3822">
        <w:rPr>
          <w:szCs w:val="24"/>
        </w:rPr>
        <w:t>desenvolvimento</w:t>
      </w:r>
      <w:proofErr w:type="spellEnd"/>
      <w:r w:rsidRPr="009E3822">
        <w:rPr>
          <w:szCs w:val="24"/>
        </w:rPr>
        <w:t xml:space="preserve">: times </w:t>
      </w:r>
      <w:proofErr w:type="spellStart"/>
      <w:r w:rsidRPr="009E3822">
        <w:rPr>
          <w:szCs w:val="24"/>
        </w:rPr>
        <w:t>podem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trabalhar</w:t>
      </w:r>
      <w:proofErr w:type="spellEnd"/>
      <w:r w:rsidRPr="009E3822">
        <w:rPr>
          <w:szCs w:val="24"/>
        </w:rPr>
        <w:t xml:space="preserve"> de forma </w:t>
      </w:r>
      <w:proofErr w:type="spellStart"/>
      <w:r w:rsidRPr="009E3822">
        <w:rPr>
          <w:szCs w:val="24"/>
        </w:rPr>
        <w:t>paralela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em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diferentes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serviços</w:t>
      </w:r>
      <w:proofErr w:type="spellEnd"/>
      <w:r w:rsidRPr="009E3822">
        <w:rPr>
          <w:szCs w:val="24"/>
        </w:rPr>
        <w:t>.</w:t>
      </w:r>
    </w:p>
    <w:p w14:paraId="6B5DA5C6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szCs w:val="24"/>
        </w:rPr>
        <w:t xml:space="preserve">- </w:t>
      </w:r>
      <w:proofErr w:type="spellStart"/>
      <w:r w:rsidRPr="009E3822">
        <w:rPr>
          <w:szCs w:val="24"/>
        </w:rPr>
        <w:t>Adoção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progressiva</w:t>
      </w:r>
      <w:proofErr w:type="spellEnd"/>
      <w:r w:rsidRPr="009E3822">
        <w:rPr>
          <w:szCs w:val="24"/>
        </w:rPr>
        <w:t xml:space="preserve"> de </w:t>
      </w:r>
      <w:proofErr w:type="spellStart"/>
      <w:r w:rsidRPr="009E3822">
        <w:rPr>
          <w:szCs w:val="24"/>
        </w:rPr>
        <w:t>novas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tecnologias</w:t>
      </w:r>
      <w:proofErr w:type="spellEnd"/>
      <w:r w:rsidRPr="009E3822">
        <w:rPr>
          <w:szCs w:val="24"/>
        </w:rPr>
        <w:t xml:space="preserve">: </w:t>
      </w:r>
      <w:proofErr w:type="spellStart"/>
      <w:r w:rsidRPr="009E3822">
        <w:rPr>
          <w:szCs w:val="24"/>
        </w:rPr>
        <w:t>serviços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isolados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permitem</w:t>
      </w:r>
      <w:proofErr w:type="spellEnd"/>
      <w:r w:rsidRPr="009E3822">
        <w:rPr>
          <w:szCs w:val="24"/>
        </w:rPr>
        <w:t xml:space="preserve"> testes com </w:t>
      </w:r>
      <w:proofErr w:type="spellStart"/>
      <w:r w:rsidRPr="009E3822">
        <w:rPr>
          <w:szCs w:val="24"/>
        </w:rPr>
        <w:t>novas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ferramentas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ou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linguagens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sem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impactar</w:t>
      </w:r>
      <w:proofErr w:type="spellEnd"/>
      <w:r w:rsidRPr="009E3822">
        <w:rPr>
          <w:szCs w:val="24"/>
        </w:rPr>
        <w:t xml:space="preserve"> o </w:t>
      </w:r>
      <w:proofErr w:type="spellStart"/>
      <w:r w:rsidRPr="009E3822">
        <w:rPr>
          <w:szCs w:val="24"/>
        </w:rPr>
        <w:t>sistema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completo</w:t>
      </w:r>
      <w:proofErr w:type="spellEnd"/>
      <w:r w:rsidRPr="009E3822">
        <w:rPr>
          <w:szCs w:val="24"/>
        </w:rPr>
        <w:t>.</w:t>
      </w:r>
    </w:p>
    <w:p w14:paraId="02AD95F1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b/>
          <w:szCs w:val="24"/>
        </w:rPr>
        <w:t>5 DESVANTAGENS</w:t>
      </w:r>
    </w:p>
    <w:p w14:paraId="585DFF83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proofErr w:type="spellStart"/>
      <w:r w:rsidRPr="009E3822">
        <w:rPr>
          <w:szCs w:val="24"/>
        </w:rPr>
        <w:t>Apesar</w:t>
      </w:r>
      <w:proofErr w:type="spellEnd"/>
      <w:r w:rsidRPr="009E3822">
        <w:rPr>
          <w:szCs w:val="24"/>
        </w:rPr>
        <w:t xml:space="preserve"> das </w:t>
      </w:r>
      <w:proofErr w:type="spellStart"/>
      <w:r w:rsidRPr="009E3822">
        <w:rPr>
          <w:szCs w:val="24"/>
        </w:rPr>
        <w:t>vantagens</w:t>
      </w:r>
      <w:proofErr w:type="spellEnd"/>
      <w:r w:rsidRPr="009E3822">
        <w:rPr>
          <w:szCs w:val="24"/>
        </w:rPr>
        <w:t xml:space="preserve">, </w:t>
      </w:r>
      <w:proofErr w:type="spellStart"/>
      <w:r w:rsidRPr="009E3822">
        <w:rPr>
          <w:szCs w:val="24"/>
        </w:rPr>
        <w:t>essa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arquitetura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também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apresenta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desafios</w:t>
      </w:r>
      <w:proofErr w:type="spellEnd"/>
      <w:r w:rsidRPr="009E3822">
        <w:rPr>
          <w:szCs w:val="24"/>
        </w:rPr>
        <w:t>:</w:t>
      </w:r>
    </w:p>
    <w:p w14:paraId="292030F1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szCs w:val="24"/>
        </w:rPr>
        <w:t xml:space="preserve">- </w:t>
      </w:r>
      <w:proofErr w:type="spellStart"/>
      <w:r w:rsidRPr="009E3822">
        <w:rPr>
          <w:szCs w:val="24"/>
        </w:rPr>
        <w:t>Complexidade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na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comunicação</w:t>
      </w:r>
      <w:proofErr w:type="spellEnd"/>
      <w:r w:rsidRPr="009E3822">
        <w:rPr>
          <w:szCs w:val="24"/>
        </w:rPr>
        <w:t xml:space="preserve">: a </w:t>
      </w:r>
      <w:proofErr w:type="spellStart"/>
      <w:r w:rsidRPr="009E3822">
        <w:rPr>
          <w:szCs w:val="24"/>
        </w:rPr>
        <w:t>interdependência</w:t>
      </w:r>
      <w:proofErr w:type="spellEnd"/>
      <w:r w:rsidRPr="009E3822">
        <w:rPr>
          <w:szCs w:val="24"/>
        </w:rPr>
        <w:t xml:space="preserve"> entre </w:t>
      </w:r>
      <w:proofErr w:type="spellStart"/>
      <w:r w:rsidRPr="009E3822">
        <w:rPr>
          <w:szCs w:val="24"/>
        </w:rPr>
        <w:t>serviços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exige</w:t>
      </w:r>
      <w:proofErr w:type="spellEnd"/>
      <w:r w:rsidRPr="009E3822">
        <w:rPr>
          <w:szCs w:val="24"/>
        </w:rPr>
        <w:t xml:space="preserve"> um </w:t>
      </w:r>
      <w:proofErr w:type="spellStart"/>
      <w:r w:rsidRPr="009E3822">
        <w:rPr>
          <w:szCs w:val="24"/>
        </w:rPr>
        <w:t>controle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eficiente</w:t>
      </w:r>
      <w:proofErr w:type="spellEnd"/>
      <w:r w:rsidRPr="009E3822">
        <w:rPr>
          <w:szCs w:val="24"/>
        </w:rPr>
        <w:t xml:space="preserve"> da </w:t>
      </w:r>
      <w:proofErr w:type="spellStart"/>
      <w:r w:rsidRPr="009E3822">
        <w:rPr>
          <w:szCs w:val="24"/>
        </w:rPr>
        <w:t>comunicação</w:t>
      </w:r>
      <w:proofErr w:type="spellEnd"/>
      <w:r w:rsidRPr="009E3822">
        <w:rPr>
          <w:szCs w:val="24"/>
        </w:rPr>
        <w:t xml:space="preserve">, </w:t>
      </w:r>
      <w:proofErr w:type="spellStart"/>
      <w:r w:rsidRPr="009E3822">
        <w:rPr>
          <w:szCs w:val="24"/>
        </w:rPr>
        <w:t>que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pode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gerar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sobrecarga</w:t>
      </w:r>
      <w:proofErr w:type="spellEnd"/>
      <w:r w:rsidRPr="009E3822">
        <w:rPr>
          <w:szCs w:val="24"/>
        </w:rPr>
        <w:t>.</w:t>
      </w:r>
    </w:p>
    <w:p w14:paraId="53024AB1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szCs w:val="24"/>
        </w:rPr>
        <w:t xml:space="preserve">- </w:t>
      </w:r>
      <w:proofErr w:type="spellStart"/>
      <w:r w:rsidRPr="009E3822">
        <w:rPr>
          <w:szCs w:val="24"/>
        </w:rPr>
        <w:t>Gerenciamento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distribuído</w:t>
      </w:r>
      <w:proofErr w:type="spellEnd"/>
      <w:r w:rsidRPr="009E3822">
        <w:rPr>
          <w:szCs w:val="24"/>
        </w:rPr>
        <w:t xml:space="preserve">: </w:t>
      </w:r>
      <w:proofErr w:type="spellStart"/>
      <w:r w:rsidRPr="009E3822">
        <w:rPr>
          <w:szCs w:val="24"/>
        </w:rPr>
        <w:t>monitorar</w:t>
      </w:r>
      <w:proofErr w:type="spellEnd"/>
      <w:r w:rsidRPr="009E3822">
        <w:rPr>
          <w:szCs w:val="24"/>
        </w:rPr>
        <w:t xml:space="preserve">, </w:t>
      </w:r>
      <w:proofErr w:type="spellStart"/>
      <w:r w:rsidRPr="009E3822">
        <w:rPr>
          <w:szCs w:val="24"/>
        </w:rPr>
        <w:t>testar</w:t>
      </w:r>
      <w:proofErr w:type="spellEnd"/>
      <w:r w:rsidRPr="009E3822">
        <w:rPr>
          <w:szCs w:val="24"/>
        </w:rPr>
        <w:t xml:space="preserve"> e </w:t>
      </w:r>
      <w:proofErr w:type="spellStart"/>
      <w:r w:rsidRPr="009E3822">
        <w:rPr>
          <w:szCs w:val="24"/>
        </w:rPr>
        <w:t>versionar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diversos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serviços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exige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ferramentas</w:t>
      </w:r>
      <w:proofErr w:type="spellEnd"/>
      <w:r w:rsidRPr="009E3822">
        <w:rPr>
          <w:szCs w:val="24"/>
        </w:rPr>
        <w:t xml:space="preserve"> e </w:t>
      </w:r>
      <w:proofErr w:type="spellStart"/>
      <w:r w:rsidRPr="009E3822">
        <w:rPr>
          <w:szCs w:val="24"/>
        </w:rPr>
        <w:t>práticas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específicas</w:t>
      </w:r>
      <w:proofErr w:type="spellEnd"/>
      <w:r w:rsidRPr="009E3822">
        <w:rPr>
          <w:szCs w:val="24"/>
        </w:rPr>
        <w:t>.</w:t>
      </w:r>
    </w:p>
    <w:p w14:paraId="19F84A89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szCs w:val="24"/>
        </w:rPr>
        <w:t xml:space="preserve">- Overhead de </w:t>
      </w:r>
      <w:proofErr w:type="spellStart"/>
      <w:r w:rsidRPr="009E3822">
        <w:rPr>
          <w:szCs w:val="24"/>
        </w:rPr>
        <w:t>implantação</w:t>
      </w:r>
      <w:proofErr w:type="spellEnd"/>
      <w:r w:rsidRPr="009E3822">
        <w:rPr>
          <w:szCs w:val="24"/>
        </w:rPr>
        <w:t xml:space="preserve">: </w:t>
      </w:r>
      <w:proofErr w:type="spellStart"/>
      <w:r w:rsidRPr="009E3822">
        <w:rPr>
          <w:szCs w:val="24"/>
        </w:rPr>
        <w:t>configurar</w:t>
      </w:r>
      <w:proofErr w:type="spellEnd"/>
      <w:r w:rsidRPr="009E3822">
        <w:rPr>
          <w:szCs w:val="24"/>
        </w:rPr>
        <w:t xml:space="preserve"> e </w:t>
      </w:r>
      <w:proofErr w:type="spellStart"/>
      <w:r w:rsidRPr="009E3822">
        <w:rPr>
          <w:szCs w:val="24"/>
        </w:rPr>
        <w:t>manter</w:t>
      </w:r>
      <w:proofErr w:type="spellEnd"/>
      <w:r w:rsidRPr="009E3822">
        <w:rPr>
          <w:szCs w:val="24"/>
        </w:rPr>
        <w:t xml:space="preserve"> pipelines de CI/CD para </w:t>
      </w:r>
      <w:proofErr w:type="spellStart"/>
      <w:r w:rsidRPr="009E3822">
        <w:rPr>
          <w:szCs w:val="24"/>
        </w:rPr>
        <w:t>múltiplos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serviços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pode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demandar</w:t>
      </w:r>
      <w:proofErr w:type="spellEnd"/>
      <w:r w:rsidRPr="009E3822">
        <w:rPr>
          <w:szCs w:val="24"/>
        </w:rPr>
        <w:t xml:space="preserve"> tempo e </w:t>
      </w:r>
      <w:proofErr w:type="spellStart"/>
      <w:r w:rsidRPr="009E3822">
        <w:rPr>
          <w:szCs w:val="24"/>
        </w:rPr>
        <w:t>recursos</w:t>
      </w:r>
      <w:proofErr w:type="spellEnd"/>
      <w:r w:rsidRPr="009E3822">
        <w:rPr>
          <w:szCs w:val="24"/>
        </w:rPr>
        <w:t>.</w:t>
      </w:r>
    </w:p>
    <w:p w14:paraId="65502243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b/>
          <w:szCs w:val="24"/>
        </w:rPr>
        <w:t>6 LINGUAGENS DE PROGRAMAÇÃO ASSOCIADAS</w:t>
      </w:r>
    </w:p>
    <w:p w14:paraId="4E3F62E5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szCs w:val="24"/>
        </w:rPr>
        <w:t xml:space="preserve">A </w:t>
      </w:r>
      <w:proofErr w:type="spellStart"/>
      <w:r w:rsidRPr="009E3822">
        <w:rPr>
          <w:szCs w:val="24"/>
        </w:rPr>
        <w:t>arquitetura</w:t>
      </w:r>
      <w:proofErr w:type="spellEnd"/>
      <w:r w:rsidRPr="009E3822">
        <w:rPr>
          <w:szCs w:val="24"/>
        </w:rPr>
        <w:t xml:space="preserve"> de </w:t>
      </w:r>
      <w:proofErr w:type="spellStart"/>
      <w:r w:rsidRPr="009E3822">
        <w:rPr>
          <w:szCs w:val="24"/>
        </w:rPr>
        <w:t>microsserviços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não</w:t>
      </w:r>
      <w:proofErr w:type="spellEnd"/>
      <w:r w:rsidRPr="009E3822">
        <w:rPr>
          <w:szCs w:val="24"/>
        </w:rPr>
        <w:t xml:space="preserve"> se </w:t>
      </w:r>
      <w:proofErr w:type="spellStart"/>
      <w:r w:rsidRPr="009E3822">
        <w:rPr>
          <w:szCs w:val="24"/>
        </w:rPr>
        <w:t>restringe</w:t>
      </w:r>
      <w:proofErr w:type="spellEnd"/>
      <w:r w:rsidRPr="009E3822">
        <w:rPr>
          <w:szCs w:val="24"/>
        </w:rPr>
        <w:t xml:space="preserve"> a </w:t>
      </w:r>
      <w:proofErr w:type="spellStart"/>
      <w:r w:rsidRPr="009E3822">
        <w:rPr>
          <w:szCs w:val="24"/>
        </w:rPr>
        <w:t>uma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linguagem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específica</w:t>
      </w:r>
      <w:proofErr w:type="spellEnd"/>
      <w:r w:rsidRPr="009E3822">
        <w:rPr>
          <w:szCs w:val="24"/>
        </w:rPr>
        <w:t xml:space="preserve">. A </w:t>
      </w:r>
      <w:proofErr w:type="spellStart"/>
      <w:r w:rsidRPr="009E3822">
        <w:rPr>
          <w:szCs w:val="24"/>
        </w:rPr>
        <w:t>seguir</w:t>
      </w:r>
      <w:proofErr w:type="spellEnd"/>
      <w:r w:rsidRPr="009E3822">
        <w:rPr>
          <w:szCs w:val="24"/>
        </w:rPr>
        <w:t xml:space="preserve">, </w:t>
      </w:r>
      <w:proofErr w:type="spellStart"/>
      <w:r w:rsidRPr="009E3822">
        <w:rPr>
          <w:szCs w:val="24"/>
        </w:rPr>
        <w:t>são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apresentadas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duas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linguagens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amplamente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utilizadas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neste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contexto</w:t>
      </w:r>
      <w:proofErr w:type="spellEnd"/>
      <w:r w:rsidRPr="009E3822">
        <w:rPr>
          <w:szCs w:val="24"/>
        </w:rPr>
        <w:t>:</w:t>
      </w:r>
    </w:p>
    <w:p w14:paraId="70C1BD03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b/>
          <w:szCs w:val="24"/>
        </w:rPr>
        <w:t>6.1 Java</w:t>
      </w:r>
    </w:p>
    <w:p w14:paraId="537D036A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szCs w:val="24"/>
        </w:rPr>
        <w:t xml:space="preserve">A </w:t>
      </w:r>
      <w:proofErr w:type="spellStart"/>
      <w:r w:rsidRPr="009E3822">
        <w:rPr>
          <w:szCs w:val="24"/>
        </w:rPr>
        <w:t>linguagem</w:t>
      </w:r>
      <w:proofErr w:type="spellEnd"/>
      <w:r w:rsidRPr="009E3822">
        <w:rPr>
          <w:szCs w:val="24"/>
        </w:rPr>
        <w:t xml:space="preserve"> Java, </w:t>
      </w:r>
      <w:proofErr w:type="spellStart"/>
      <w:r w:rsidRPr="009E3822">
        <w:rPr>
          <w:szCs w:val="24"/>
        </w:rPr>
        <w:t>em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conjunto</w:t>
      </w:r>
      <w:proofErr w:type="spellEnd"/>
      <w:r w:rsidRPr="009E3822">
        <w:rPr>
          <w:szCs w:val="24"/>
        </w:rPr>
        <w:t xml:space="preserve"> com o framework Spring Boot, é </w:t>
      </w:r>
      <w:proofErr w:type="spellStart"/>
      <w:r w:rsidRPr="009E3822">
        <w:rPr>
          <w:szCs w:val="24"/>
        </w:rPr>
        <w:t>uma</w:t>
      </w:r>
      <w:proofErr w:type="spellEnd"/>
      <w:r w:rsidRPr="009E3822">
        <w:rPr>
          <w:szCs w:val="24"/>
        </w:rPr>
        <w:t xml:space="preserve"> das </w:t>
      </w:r>
      <w:proofErr w:type="spellStart"/>
      <w:r w:rsidRPr="009E3822">
        <w:rPr>
          <w:szCs w:val="24"/>
        </w:rPr>
        <w:t>mais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utilizadas</w:t>
      </w:r>
      <w:proofErr w:type="spellEnd"/>
      <w:r w:rsidRPr="009E3822">
        <w:rPr>
          <w:szCs w:val="24"/>
        </w:rPr>
        <w:t xml:space="preserve"> para a </w:t>
      </w:r>
      <w:proofErr w:type="spellStart"/>
      <w:r w:rsidRPr="009E3822">
        <w:rPr>
          <w:szCs w:val="24"/>
        </w:rPr>
        <w:t>construção</w:t>
      </w:r>
      <w:proofErr w:type="spellEnd"/>
      <w:r w:rsidRPr="009E3822">
        <w:rPr>
          <w:szCs w:val="24"/>
        </w:rPr>
        <w:t xml:space="preserve"> de </w:t>
      </w:r>
      <w:proofErr w:type="spellStart"/>
      <w:r w:rsidRPr="009E3822">
        <w:rPr>
          <w:szCs w:val="24"/>
        </w:rPr>
        <w:t>microsserviços</w:t>
      </w:r>
      <w:proofErr w:type="spellEnd"/>
      <w:r w:rsidRPr="009E3822">
        <w:rPr>
          <w:szCs w:val="24"/>
        </w:rPr>
        <w:t xml:space="preserve">. O </w:t>
      </w:r>
      <w:proofErr w:type="spellStart"/>
      <w:r w:rsidRPr="009E3822">
        <w:rPr>
          <w:szCs w:val="24"/>
        </w:rPr>
        <w:t>suporte</w:t>
      </w:r>
      <w:proofErr w:type="spellEnd"/>
      <w:r w:rsidRPr="009E3822">
        <w:rPr>
          <w:szCs w:val="24"/>
        </w:rPr>
        <w:t xml:space="preserve"> à </w:t>
      </w:r>
      <w:proofErr w:type="spellStart"/>
      <w:r w:rsidRPr="009E3822">
        <w:rPr>
          <w:szCs w:val="24"/>
        </w:rPr>
        <w:t>injeção</w:t>
      </w:r>
      <w:proofErr w:type="spellEnd"/>
      <w:r w:rsidRPr="009E3822">
        <w:rPr>
          <w:szCs w:val="24"/>
        </w:rPr>
        <w:t xml:space="preserve"> de </w:t>
      </w:r>
      <w:proofErr w:type="spellStart"/>
      <w:r w:rsidRPr="009E3822">
        <w:rPr>
          <w:szCs w:val="24"/>
        </w:rPr>
        <w:t>dependência</w:t>
      </w:r>
      <w:proofErr w:type="spellEnd"/>
      <w:r w:rsidRPr="009E3822">
        <w:rPr>
          <w:szCs w:val="24"/>
        </w:rPr>
        <w:t xml:space="preserve">, </w:t>
      </w:r>
      <w:proofErr w:type="spellStart"/>
      <w:r w:rsidRPr="009E3822">
        <w:rPr>
          <w:szCs w:val="24"/>
        </w:rPr>
        <w:lastRenderedPageBreak/>
        <w:t>controle</w:t>
      </w:r>
      <w:proofErr w:type="spellEnd"/>
      <w:r w:rsidRPr="009E3822">
        <w:rPr>
          <w:szCs w:val="24"/>
        </w:rPr>
        <w:t xml:space="preserve"> de </w:t>
      </w:r>
      <w:proofErr w:type="spellStart"/>
      <w:r w:rsidRPr="009E3822">
        <w:rPr>
          <w:szCs w:val="24"/>
        </w:rPr>
        <w:t>versões</w:t>
      </w:r>
      <w:proofErr w:type="spellEnd"/>
      <w:r w:rsidRPr="009E3822">
        <w:rPr>
          <w:szCs w:val="24"/>
        </w:rPr>
        <w:t xml:space="preserve">, e </w:t>
      </w:r>
      <w:proofErr w:type="spellStart"/>
      <w:r w:rsidRPr="009E3822">
        <w:rPr>
          <w:szCs w:val="24"/>
        </w:rPr>
        <w:t>integração</w:t>
      </w:r>
      <w:proofErr w:type="spellEnd"/>
      <w:r w:rsidRPr="009E3822">
        <w:rPr>
          <w:szCs w:val="24"/>
        </w:rPr>
        <w:t xml:space="preserve"> com </w:t>
      </w:r>
      <w:proofErr w:type="spellStart"/>
      <w:r w:rsidRPr="009E3822">
        <w:rPr>
          <w:szCs w:val="24"/>
        </w:rPr>
        <w:t>ferramentas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como</w:t>
      </w:r>
      <w:proofErr w:type="spellEnd"/>
      <w:r w:rsidRPr="009E3822">
        <w:rPr>
          <w:szCs w:val="24"/>
        </w:rPr>
        <w:t xml:space="preserve"> Spring Cloud e Netflix OSS </w:t>
      </w:r>
      <w:proofErr w:type="spellStart"/>
      <w:r w:rsidRPr="009E3822">
        <w:rPr>
          <w:szCs w:val="24"/>
        </w:rPr>
        <w:t>tornam</w:t>
      </w:r>
      <w:proofErr w:type="spellEnd"/>
      <w:r w:rsidRPr="009E3822">
        <w:rPr>
          <w:szCs w:val="24"/>
        </w:rPr>
        <w:t xml:space="preserve"> o </w:t>
      </w:r>
      <w:proofErr w:type="spellStart"/>
      <w:r w:rsidRPr="009E3822">
        <w:rPr>
          <w:szCs w:val="24"/>
        </w:rPr>
        <w:t>ecossistema</w:t>
      </w:r>
      <w:proofErr w:type="spellEnd"/>
      <w:r w:rsidRPr="009E3822">
        <w:rPr>
          <w:szCs w:val="24"/>
        </w:rPr>
        <w:t xml:space="preserve"> Java </w:t>
      </w:r>
      <w:proofErr w:type="spellStart"/>
      <w:r w:rsidRPr="009E3822">
        <w:rPr>
          <w:szCs w:val="24"/>
        </w:rPr>
        <w:t>robusto</w:t>
      </w:r>
      <w:proofErr w:type="spellEnd"/>
      <w:r w:rsidRPr="009E3822">
        <w:rPr>
          <w:szCs w:val="24"/>
        </w:rPr>
        <w:t xml:space="preserve"> para </w:t>
      </w:r>
      <w:proofErr w:type="spellStart"/>
      <w:r w:rsidRPr="009E3822">
        <w:rPr>
          <w:szCs w:val="24"/>
        </w:rPr>
        <w:t>esse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tipo</w:t>
      </w:r>
      <w:proofErr w:type="spellEnd"/>
      <w:r w:rsidRPr="009E3822">
        <w:rPr>
          <w:szCs w:val="24"/>
        </w:rPr>
        <w:t xml:space="preserve"> de </w:t>
      </w:r>
      <w:proofErr w:type="spellStart"/>
      <w:r w:rsidRPr="009E3822">
        <w:rPr>
          <w:szCs w:val="24"/>
        </w:rPr>
        <w:t>arquitetura</w:t>
      </w:r>
      <w:proofErr w:type="spellEnd"/>
      <w:r w:rsidRPr="009E3822">
        <w:rPr>
          <w:szCs w:val="24"/>
        </w:rPr>
        <w:t>.</w:t>
      </w:r>
    </w:p>
    <w:p w14:paraId="7DF8E5ED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proofErr w:type="spellStart"/>
      <w:r w:rsidRPr="009E3822">
        <w:rPr>
          <w:szCs w:val="24"/>
        </w:rPr>
        <w:t>Exemplo</w:t>
      </w:r>
      <w:proofErr w:type="spellEnd"/>
      <w:r w:rsidRPr="009E3822">
        <w:rPr>
          <w:szCs w:val="24"/>
        </w:rPr>
        <w:t xml:space="preserve">: um </w:t>
      </w:r>
      <w:proofErr w:type="spellStart"/>
      <w:r w:rsidRPr="009E3822">
        <w:rPr>
          <w:szCs w:val="24"/>
        </w:rPr>
        <w:t>microsserviço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desenvolvido</w:t>
      </w:r>
      <w:proofErr w:type="spellEnd"/>
      <w:r w:rsidRPr="009E3822">
        <w:rPr>
          <w:szCs w:val="24"/>
        </w:rPr>
        <w:t xml:space="preserve"> com Spring Boot </w:t>
      </w:r>
      <w:proofErr w:type="spellStart"/>
      <w:r w:rsidRPr="009E3822">
        <w:rPr>
          <w:szCs w:val="24"/>
        </w:rPr>
        <w:t>pode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expor</w:t>
      </w:r>
      <w:proofErr w:type="spellEnd"/>
      <w:r w:rsidRPr="009E3822">
        <w:rPr>
          <w:szCs w:val="24"/>
        </w:rPr>
        <w:t xml:space="preserve"> um endpoint REST para </w:t>
      </w:r>
      <w:proofErr w:type="spellStart"/>
      <w:r w:rsidRPr="009E3822">
        <w:rPr>
          <w:szCs w:val="24"/>
        </w:rPr>
        <w:t>gerenciar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pedidos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em</w:t>
      </w:r>
      <w:proofErr w:type="spellEnd"/>
      <w:r w:rsidRPr="009E3822">
        <w:rPr>
          <w:szCs w:val="24"/>
        </w:rPr>
        <w:t xml:space="preserve"> um </w:t>
      </w:r>
      <w:proofErr w:type="spellStart"/>
      <w:r w:rsidRPr="009E3822">
        <w:rPr>
          <w:szCs w:val="24"/>
        </w:rPr>
        <w:t>sistema</w:t>
      </w:r>
      <w:proofErr w:type="spellEnd"/>
      <w:r w:rsidRPr="009E3822">
        <w:rPr>
          <w:szCs w:val="24"/>
        </w:rPr>
        <w:t xml:space="preserve"> de e-commerce, </w:t>
      </w:r>
      <w:proofErr w:type="spellStart"/>
      <w:r w:rsidRPr="009E3822">
        <w:rPr>
          <w:szCs w:val="24"/>
        </w:rPr>
        <w:t>utilizando</w:t>
      </w:r>
      <w:proofErr w:type="spellEnd"/>
      <w:r w:rsidRPr="009E3822">
        <w:rPr>
          <w:szCs w:val="24"/>
        </w:rPr>
        <w:t xml:space="preserve"> um banco de dados PostgreSQL via JPA.</w:t>
      </w:r>
    </w:p>
    <w:p w14:paraId="5099AEEE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b/>
          <w:szCs w:val="24"/>
        </w:rPr>
        <w:t>6.2 JavaScript (</w:t>
      </w:r>
      <w:proofErr w:type="spellStart"/>
      <w:r w:rsidRPr="009E3822">
        <w:rPr>
          <w:b/>
          <w:szCs w:val="24"/>
        </w:rPr>
        <w:t>Node.js</w:t>
      </w:r>
      <w:proofErr w:type="spellEnd"/>
      <w:r w:rsidRPr="009E3822">
        <w:rPr>
          <w:b/>
          <w:szCs w:val="24"/>
        </w:rPr>
        <w:t>)</w:t>
      </w:r>
    </w:p>
    <w:p w14:paraId="32D8C7A3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szCs w:val="24"/>
        </w:rPr>
        <w:t xml:space="preserve">O </w:t>
      </w:r>
      <w:proofErr w:type="spellStart"/>
      <w:r w:rsidRPr="009E3822">
        <w:rPr>
          <w:szCs w:val="24"/>
        </w:rPr>
        <w:t>Node.js</w:t>
      </w:r>
      <w:proofErr w:type="spellEnd"/>
      <w:r w:rsidRPr="009E3822">
        <w:rPr>
          <w:szCs w:val="24"/>
        </w:rPr>
        <w:t xml:space="preserve">, </w:t>
      </w:r>
      <w:proofErr w:type="spellStart"/>
      <w:r w:rsidRPr="009E3822">
        <w:rPr>
          <w:szCs w:val="24"/>
        </w:rPr>
        <w:t>baseado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em</w:t>
      </w:r>
      <w:proofErr w:type="spellEnd"/>
      <w:r w:rsidRPr="009E3822">
        <w:rPr>
          <w:szCs w:val="24"/>
        </w:rPr>
        <w:t xml:space="preserve"> JavaScript, é </w:t>
      </w:r>
      <w:proofErr w:type="spellStart"/>
      <w:r w:rsidRPr="009E3822">
        <w:rPr>
          <w:szCs w:val="24"/>
        </w:rPr>
        <w:t>outra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escolha</w:t>
      </w:r>
      <w:proofErr w:type="spellEnd"/>
      <w:r w:rsidRPr="009E3822">
        <w:rPr>
          <w:szCs w:val="24"/>
        </w:rPr>
        <w:t xml:space="preserve"> popular. </w:t>
      </w:r>
      <w:proofErr w:type="spellStart"/>
      <w:r w:rsidRPr="009E3822">
        <w:rPr>
          <w:szCs w:val="24"/>
        </w:rPr>
        <w:t>Ele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permite</w:t>
      </w:r>
      <w:proofErr w:type="spellEnd"/>
      <w:r w:rsidRPr="009E3822">
        <w:rPr>
          <w:szCs w:val="24"/>
        </w:rPr>
        <w:t xml:space="preserve"> a </w:t>
      </w:r>
      <w:proofErr w:type="spellStart"/>
      <w:r w:rsidRPr="009E3822">
        <w:rPr>
          <w:szCs w:val="24"/>
        </w:rPr>
        <w:t>criação</w:t>
      </w:r>
      <w:proofErr w:type="spellEnd"/>
      <w:r w:rsidRPr="009E3822">
        <w:rPr>
          <w:szCs w:val="24"/>
        </w:rPr>
        <w:t xml:space="preserve"> de </w:t>
      </w:r>
      <w:proofErr w:type="spellStart"/>
      <w:r w:rsidRPr="009E3822">
        <w:rPr>
          <w:szCs w:val="24"/>
        </w:rPr>
        <w:t>serviços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leves</w:t>
      </w:r>
      <w:proofErr w:type="spellEnd"/>
      <w:r w:rsidRPr="009E3822">
        <w:rPr>
          <w:szCs w:val="24"/>
        </w:rPr>
        <w:t xml:space="preserve"> e </w:t>
      </w:r>
      <w:proofErr w:type="spellStart"/>
      <w:r w:rsidRPr="009E3822">
        <w:rPr>
          <w:szCs w:val="24"/>
        </w:rPr>
        <w:t>rápidos</w:t>
      </w:r>
      <w:proofErr w:type="spellEnd"/>
      <w:r w:rsidRPr="009E3822">
        <w:rPr>
          <w:szCs w:val="24"/>
        </w:rPr>
        <w:t xml:space="preserve">, </w:t>
      </w:r>
      <w:proofErr w:type="spellStart"/>
      <w:r w:rsidRPr="009E3822">
        <w:rPr>
          <w:szCs w:val="24"/>
        </w:rPr>
        <w:t>ideais</w:t>
      </w:r>
      <w:proofErr w:type="spellEnd"/>
      <w:r w:rsidRPr="009E3822">
        <w:rPr>
          <w:szCs w:val="24"/>
        </w:rPr>
        <w:t xml:space="preserve"> para </w:t>
      </w:r>
      <w:proofErr w:type="spellStart"/>
      <w:r w:rsidRPr="009E3822">
        <w:rPr>
          <w:szCs w:val="24"/>
        </w:rPr>
        <w:t>arquiteturas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assíncronas</w:t>
      </w:r>
      <w:proofErr w:type="spellEnd"/>
      <w:r w:rsidRPr="009E3822">
        <w:rPr>
          <w:szCs w:val="24"/>
        </w:rPr>
        <w:t xml:space="preserve"> e com </w:t>
      </w:r>
      <w:proofErr w:type="spellStart"/>
      <w:r w:rsidRPr="009E3822">
        <w:rPr>
          <w:szCs w:val="24"/>
        </w:rPr>
        <w:t>alta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demanda</w:t>
      </w:r>
      <w:proofErr w:type="spellEnd"/>
      <w:r w:rsidRPr="009E3822">
        <w:rPr>
          <w:szCs w:val="24"/>
        </w:rPr>
        <w:t xml:space="preserve"> de I/O. Frameworks </w:t>
      </w:r>
      <w:proofErr w:type="spellStart"/>
      <w:r w:rsidRPr="009E3822">
        <w:rPr>
          <w:szCs w:val="24"/>
        </w:rPr>
        <w:t>como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Express.js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facilitam</w:t>
      </w:r>
      <w:proofErr w:type="spellEnd"/>
      <w:r w:rsidRPr="009E3822">
        <w:rPr>
          <w:szCs w:val="24"/>
        </w:rPr>
        <w:t xml:space="preserve"> a </w:t>
      </w:r>
      <w:proofErr w:type="spellStart"/>
      <w:r w:rsidRPr="009E3822">
        <w:rPr>
          <w:szCs w:val="24"/>
        </w:rPr>
        <w:t>criação</w:t>
      </w:r>
      <w:proofErr w:type="spellEnd"/>
      <w:r w:rsidRPr="009E3822">
        <w:rPr>
          <w:szCs w:val="24"/>
        </w:rPr>
        <w:t xml:space="preserve"> de APIs RESTful.</w:t>
      </w:r>
    </w:p>
    <w:p w14:paraId="416F96A0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proofErr w:type="spellStart"/>
      <w:r w:rsidRPr="009E3822">
        <w:rPr>
          <w:szCs w:val="24"/>
        </w:rPr>
        <w:t>Exemplo</w:t>
      </w:r>
      <w:proofErr w:type="spellEnd"/>
      <w:r w:rsidRPr="009E3822">
        <w:rPr>
          <w:szCs w:val="24"/>
        </w:rPr>
        <w:t xml:space="preserve">: um </w:t>
      </w:r>
      <w:proofErr w:type="spellStart"/>
      <w:r w:rsidRPr="009E3822">
        <w:rPr>
          <w:szCs w:val="24"/>
        </w:rPr>
        <w:t>microsserviço</w:t>
      </w:r>
      <w:proofErr w:type="spellEnd"/>
      <w:r w:rsidRPr="009E3822">
        <w:rPr>
          <w:szCs w:val="24"/>
        </w:rPr>
        <w:t xml:space="preserve"> com </w:t>
      </w:r>
      <w:proofErr w:type="spellStart"/>
      <w:r w:rsidRPr="009E3822">
        <w:rPr>
          <w:szCs w:val="24"/>
        </w:rPr>
        <w:t>Node.js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pode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ser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responsável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pelo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envio</w:t>
      </w:r>
      <w:proofErr w:type="spellEnd"/>
      <w:r w:rsidRPr="009E3822">
        <w:rPr>
          <w:szCs w:val="24"/>
        </w:rPr>
        <w:t xml:space="preserve"> de </w:t>
      </w:r>
      <w:proofErr w:type="spellStart"/>
      <w:r w:rsidRPr="009E3822">
        <w:rPr>
          <w:szCs w:val="24"/>
        </w:rPr>
        <w:t>notificações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por</w:t>
      </w:r>
      <w:proofErr w:type="spellEnd"/>
      <w:r w:rsidRPr="009E3822">
        <w:rPr>
          <w:szCs w:val="24"/>
        </w:rPr>
        <w:t xml:space="preserve"> e-mail, </w:t>
      </w:r>
      <w:proofErr w:type="spellStart"/>
      <w:r w:rsidRPr="009E3822">
        <w:rPr>
          <w:szCs w:val="24"/>
        </w:rPr>
        <w:t>sendo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escalado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conforme</w:t>
      </w:r>
      <w:proofErr w:type="spellEnd"/>
      <w:r w:rsidRPr="009E3822">
        <w:rPr>
          <w:szCs w:val="24"/>
        </w:rPr>
        <w:t xml:space="preserve"> a </w:t>
      </w:r>
      <w:proofErr w:type="spellStart"/>
      <w:r w:rsidRPr="009E3822">
        <w:rPr>
          <w:szCs w:val="24"/>
        </w:rPr>
        <w:t>carga</w:t>
      </w:r>
      <w:proofErr w:type="spellEnd"/>
      <w:r w:rsidRPr="009E3822">
        <w:rPr>
          <w:szCs w:val="24"/>
        </w:rPr>
        <w:t xml:space="preserve"> de </w:t>
      </w:r>
      <w:proofErr w:type="spellStart"/>
      <w:r w:rsidRPr="009E3822">
        <w:rPr>
          <w:szCs w:val="24"/>
        </w:rPr>
        <w:t>envio</w:t>
      </w:r>
      <w:proofErr w:type="spellEnd"/>
      <w:r w:rsidRPr="009E3822">
        <w:rPr>
          <w:szCs w:val="24"/>
        </w:rPr>
        <w:t>.</w:t>
      </w:r>
    </w:p>
    <w:p w14:paraId="70F24CDE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b/>
          <w:szCs w:val="24"/>
        </w:rPr>
        <w:t>7 CONSIDERAÇÕES FINAIS</w:t>
      </w:r>
    </w:p>
    <w:p w14:paraId="1A7BCB33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szCs w:val="24"/>
        </w:rPr>
        <w:t xml:space="preserve">A </w:t>
      </w:r>
      <w:proofErr w:type="spellStart"/>
      <w:r w:rsidRPr="009E3822">
        <w:rPr>
          <w:szCs w:val="24"/>
        </w:rPr>
        <w:t>arquitetura</w:t>
      </w:r>
      <w:proofErr w:type="spellEnd"/>
      <w:r w:rsidRPr="009E3822">
        <w:rPr>
          <w:szCs w:val="24"/>
        </w:rPr>
        <w:t xml:space="preserve"> de </w:t>
      </w:r>
      <w:proofErr w:type="spellStart"/>
      <w:r w:rsidRPr="009E3822">
        <w:rPr>
          <w:szCs w:val="24"/>
        </w:rPr>
        <w:t>microsserviços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representa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uma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abordagem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moderna</w:t>
      </w:r>
      <w:proofErr w:type="spellEnd"/>
      <w:r w:rsidRPr="009E3822">
        <w:rPr>
          <w:szCs w:val="24"/>
        </w:rPr>
        <w:t xml:space="preserve"> e </w:t>
      </w:r>
      <w:proofErr w:type="spellStart"/>
      <w:r w:rsidRPr="009E3822">
        <w:rPr>
          <w:szCs w:val="24"/>
        </w:rPr>
        <w:t>flexível</w:t>
      </w:r>
      <w:proofErr w:type="spellEnd"/>
      <w:r w:rsidRPr="009E3822">
        <w:rPr>
          <w:szCs w:val="24"/>
        </w:rPr>
        <w:t xml:space="preserve"> para o </w:t>
      </w:r>
      <w:proofErr w:type="spellStart"/>
      <w:r w:rsidRPr="009E3822">
        <w:rPr>
          <w:szCs w:val="24"/>
        </w:rPr>
        <w:t>desenvolvimento</w:t>
      </w:r>
      <w:proofErr w:type="spellEnd"/>
      <w:r w:rsidRPr="009E3822">
        <w:rPr>
          <w:szCs w:val="24"/>
        </w:rPr>
        <w:t xml:space="preserve"> de </w:t>
      </w:r>
      <w:proofErr w:type="spellStart"/>
      <w:r w:rsidRPr="009E3822">
        <w:rPr>
          <w:szCs w:val="24"/>
        </w:rPr>
        <w:t>aplicações</w:t>
      </w:r>
      <w:proofErr w:type="spellEnd"/>
      <w:r w:rsidRPr="009E3822">
        <w:rPr>
          <w:szCs w:val="24"/>
        </w:rPr>
        <w:t xml:space="preserve"> web </w:t>
      </w:r>
      <w:proofErr w:type="spellStart"/>
      <w:r w:rsidRPr="009E3822">
        <w:rPr>
          <w:szCs w:val="24"/>
        </w:rPr>
        <w:t>complexas</w:t>
      </w:r>
      <w:proofErr w:type="spellEnd"/>
      <w:r w:rsidRPr="009E3822">
        <w:rPr>
          <w:szCs w:val="24"/>
        </w:rPr>
        <w:t xml:space="preserve">. </w:t>
      </w:r>
      <w:proofErr w:type="spellStart"/>
      <w:r w:rsidRPr="009E3822">
        <w:rPr>
          <w:szCs w:val="24"/>
        </w:rPr>
        <w:t>Ao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adotar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este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estilo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arquitetural</w:t>
      </w:r>
      <w:proofErr w:type="spellEnd"/>
      <w:r w:rsidRPr="009E3822">
        <w:rPr>
          <w:szCs w:val="24"/>
        </w:rPr>
        <w:t xml:space="preserve">, as </w:t>
      </w:r>
      <w:proofErr w:type="spellStart"/>
      <w:r w:rsidRPr="009E3822">
        <w:rPr>
          <w:szCs w:val="24"/>
        </w:rPr>
        <w:t>equipes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podem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ganhar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em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agilidade</w:t>
      </w:r>
      <w:proofErr w:type="spellEnd"/>
      <w:r w:rsidRPr="009E3822">
        <w:rPr>
          <w:szCs w:val="24"/>
        </w:rPr>
        <w:t xml:space="preserve">, </w:t>
      </w:r>
      <w:proofErr w:type="spellStart"/>
      <w:r w:rsidRPr="009E3822">
        <w:rPr>
          <w:szCs w:val="24"/>
        </w:rPr>
        <w:t>resiliência</w:t>
      </w:r>
      <w:proofErr w:type="spellEnd"/>
      <w:r w:rsidRPr="009E3822">
        <w:rPr>
          <w:szCs w:val="24"/>
        </w:rPr>
        <w:t xml:space="preserve"> e </w:t>
      </w:r>
      <w:proofErr w:type="spellStart"/>
      <w:r w:rsidRPr="009E3822">
        <w:rPr>
          <w:szCs w:val="24"/>
        </w:rPr>
        <w:t>escalabilidade</w:t>
      </w:r>
      <w:proofErr w:type="spellEnd"/>
      <w:r w:rsidRPr="009E3822">
        <w:rPr>
          <w:szCs w:val="24"/>
        </w:rPr>
        <w:t xml:space="preserve">, </w:t>
      </w:r>
      <w:proofErr w:type="spellStart"/>
      <w:r w:rsidRPr="009E3822">
        <w:rPr>
          <w:szCs w:val="24"/>
        </w:rPr>
        <w:t>embora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seja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necessário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enfrentar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uma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maior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complexidade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na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infraestrutura</w:t>
      </w:r>
      <w:proofErr w:type="spellEnd"/>
      <w:r w:rsidRPr="009E3822">
        <w:rPr>
          <w:szCs w:val="24"/>
        </w:rPr>
        <w:t xml:space="preserve"> e no </w:t>
      </w:r>
      <w:proofErr w:type="spellStart"/>
      <w:r w:rsidRPr="009E3822">
        <w:rPr>
          <w:szCs w:val="24"/>
        </w:rPr>
        <w:t>gerenciamento</w:t>
      </w:r>
      <w:proofErr w:type="spellEnd"/>
      <w:r w:rsidRPr="009E3822">
        <w:rPr>
          <w:szCs w:val="24"/>
        </w:rPr>
        <w:t>.</w:t>
      </w:r>
    </w:p>
    <w:p w14:paraId="4DA9FFD5" w14:textId="77777777" w:rsidR="003717A4" w:rsidRDefault="003717A4" w:rsidP="004C121C">
      <w:pPr>
        <w:spacing w:after="240" w:line="360" w:lineRule="auto"/>
        <w:ind w:firstLine="250"/>
        <w:jc w:val="both"/>
        <w:rPr>
          <w:b/>
          <w:szCs w:val="24"/>
        </w:rPr>
      </w:pPr>
    </w:p>
    <w:p w14:paraId="5C80FBF2" w14:textId="77777777" w:rsidR="003717A4" w:rsidRDefault="003717A4" w:rsidP="004C121C">
      <w:pPr>
        <w:spacing w:after="240" w:line="360" w:lineRule="auto"/>
        <w:ind w:firstLine="250"/>
        <w:jc w:val="both"/>
        <w:rPr>
          <w:b/>
          <w:szCs w:val="24"/>
        </w:rPr>
      </w:pPr>
    </w:p>
    <w:p w14:paraId="677007F0" w14:textId="58BE00D3" w:rsidR="003717A4" w:rsidRDefault="003717A4" w:rsidP="004C121C">
      <w:pPr>
        <w:spacing w:after="240" w:line="360" w:lineRule="auto"/>
        <w:ind w:firstLine="250"/>
        <w:jc w:val="both"/>
        <w:rPr>
          <w:b/>
          <w:szCs w:val="24"/>
        </w:rPr>
      </w:pPr>
    </w:p>
    <w:p w14:paraId="60E1BF5A" w14:textId="77777777" w:rsidR="003717A4" w:rsidRDefault="003717A4" w:rsidP="004C121C">
      <w:pPr>
        <w:spacing w:after="240" w:line="360" w:lineRule="auto"/>
        <w:ind w:firstLine="250"/>
        <w:jc w:val="both"/>
        <w:rPr>
          <w:b/>
          <w:szCs w:val="24"/>
        </w:rPr>
      </w:pPr>
    </w:p>
    <w:p w14:paraId="1884D0C6" w14:textId="77777777" w:rsidR="003717A4" w:rsidRDefault="003717A4" w:rsidP="004C121C">
      <w:pPr>
        <w:spacing w:after="240" w:line="360" w:lineRule="auto"/>
        <w:ind w:firstLine="250"/>
        <w:jc w:val="both"/>
        <w:rPr>
          <w:b/>
          <w:szCs w:val="24"/>
        </w:rPr>
      </w:pPr>
    </w:p>
    <w:p w14:paraId="40FF3FA0" w14:textId="77777777" w:rsidR="003717A4" w:rsidRDefault="003717A4" w:rsidP="004C121C">
      <w:pPr>
        <w:spacing w:after="240" w:line="360" w:lineRule="auto"/>
        <w:ind w:firstLine="250"/>
        <w:jc w:val="both"/>
        <w:rPr>
          <w:b/>
          <w:szCs w:val="24"/>
        </w:rPr>
      </w:pPr>
    </w:p>
    <w:p w14:paraId="6B73A085" w14:textId="77777777" w:rsidR="003717A4" w:rsidRDefault="003717A4" w:rsidP="004C121C">
      <w:pPr>
        <w:spacing w:after="240" w:line="360" w:lineRule="auto"/>
        <w:ind w:firstLine="250"/>
        <w:jc w:val="both"/>
        <w:rPr>
          <w:b/>
          <w:szCs w:val="24"/>
        </w:rPr>
      </w:pPr>
    </w:p>
    <w:p w14:paraId="7054841A" w14:textId="77777777" w:rsidR="003717A4" w:rsidRDefault="003717A4" w:rsidP="004C121C">
      <w:pPr>
        <w:spacing w:after="240" w:line="360" w:lineRule="auto"/>
        <w:ind w:firstLine="250"/>
        <w:jc w:val="both"/>
        <w:rPr>
          <w:b/>
          <w:szCs w:val="24"/>
        </w:rPr>
      </w:pPr>
    </w:p>
    <w:p w14:paraId="02B54DE8" w14:textId="77777777" w:rsidR="003717A4" w:rsidRDefault="003717A4" w:rsidP="004C121C">
      <w:pPr>
        <w:spacing w:after="240" w:line="360" w:lineRule="auto"/>
        <w:ind w:firstLine="250"/>
        <w:jc w:val="both"/>
        <w:rPr>
          <w:b/>
          <w:szCs w:val="24"/>
        </w:rPr>
      </w:pPr>
    </w:p>
    <w:p w14:paraId="1A2F223F" w14:textId="755CC31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b/>
          <w:szCs w:val="24"/>
        </w:rPr>
        <w:t>REFERÊNCIAS</w:t>
      </w:r>
    </w:p>
    <w:p w14:paraId="1D417FA4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szCs w:val="24"/>
        </w:rPr>
        <w:t xml:space="preserve">NEWMAN, Sam. Building </w:t>
      </w:r>
      <w:proofErr w:type="spellStart"/>
      <w:r w:rsidRPr="009E3822">
        <w:rPr>
          <w:szCs w:val="24"/>
        </w:rPr>
        <w:t>Microservices</w:t>
      </w:r>
      <w:proofErr w:type="spellEnd"/>
      <w:r w:rsidRPr="009E3822">
        <w:rPr>
          <w:szCs w:val="24"/>
        </w:rPr>
        <w:t>: Designing Fine-Grained Systems. O'Reilly Media, 2015.</w:t>
      </w:r>
    </w:p>
    <w:p w14:paraId="74CA6541" w14:textId="77777777" w:rsidR="008B1AC3" w:rsidRPr="009E3822" w:rsidRDefault="00670E49" w:rsidP="004C121C">
      <w:pPr>
        <w:spacing w:after="240" w:line="360" w:lineRule="auto"/>
        <w:ind w:firstLine="250"/>
        <w:jc w:val="both"/>
        <w:rPr>
          <w:szCs w:val="24"/>
        </w:rPr>
      </w:pPr>
      <w:r w:rsidRPr="009E3822">
        <w:rPr>
          <w:szCs w:val="24"/>
        </w:rPr>
        <w:t xml:space="preserve">FOWLER, Martin; LEWIS, James. </w:t>
      </w:r>
      <w:proofErr w:type="spellStart"/>
      <w:r w:rsidRPr="009E3822">
        <w:rPr>
          <w:szCs w:val="24"/>
        </w:rPr>
        <w:t>Microservices</w:t>
      </w:r>
      <w:proofErr w:type="spellEnd"/>
      <w:r w:rsidRPr="009E3822">
        <w:rPr>
          <w:szCs w:val="24"/>
        </w:rPr>
        <w:t xml:space="preserve">: a definition of this new architectural term. 2014. </w:t>
      </w:r>
      <w:proofErr w:type="spellStart"/>
      <w:r w:rsidRPr="009E3822">
        <w:rPr>
          <w:szCs w:val="24"/>
        </w:rPr>
        <w:t>Disponível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em</w:t>
      </w:r>
      <w:proofErr w:type="spellEnd"/>
      <w:r w:rsidRPr="009E3822">
        <w:rPr>
          <w:szCs w:val="24"/>
        </w:rPr>
        <w:t xml:space="preserve">: &lt;https://martinfowler.com/articles/microservices.html&gt;. </w:t>
      </w:r>
      <w:proofErr w:type="spellStart"/>
      <w:r w:rsidRPr="009E3822">
        <w:rPr>
          <w:szCs w:val="24"/>
        </w:rPr>
        <w:t>Acesso</w:t>
      </w:r>
      <w:proofErr w:type="spellEnd"/>
      <w:r w:rsidRPr="009E3822">
        <w:rPr>
          <w:szCs w:val="24"/>
        </w:rPr>
        <w:t xml:space="preserve"> </w:t>
      </w:r>
      <w:proofErr w:type="spellStart"/>
      <w:r w:rsidRPr="009E3822">
        <w:rPr>
          <w:szCs w:val="24"/>
        </w:rPr>
        <w:t>em</w:t>
      </w:r>
      <w:proofErr w:type="spellEnd"/>
      <w:r w:rsidRPr="009E3822">
        <w:rPr>
          <w:szCs w:val="24"/>
        </w:rPr>
        <w:t xml:space="preserve">: 18 </w:t>
      </w:r>
      <w:proofErr w:type="spellStart"/>
      <w:r w:rsidRPr="009E3822">
        <w:rPr>
          <w:szCs w:val="24"/>
        </w:rPr>
        <w:t>jul.</w:t>
      </w:r>
      <w:proofErr w:type="spellEnd"/>
      <w:r w:rsidRPr="009E3822">
        <w:rPr>
          <w:szCs w:val="24"/>
        </w:rPr>
        <w:t xml:space="preserve"> 2025.</w:t>
      </w:r>
    </w:p>
    <w:sectPr w:rsidR="008B1AC3" w:rsidRPr="009E38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850022">
    <w:abstractNumId w:val="8"/>
  </w:num>
  <w:num w:numId="2" w16cid:durableId="1135098254">
    <w:abstractNumId w:val="6"/>
  </w:num>
  <w:num w:numId="3" w16cid:durableId="2076510906">
    <w:abstractNumId w:val="5"/>
  </w:num>
  <w:num w:numId="4" w16cid:durableId="1071388602">
    <w:abstractNumId w:val="4"/>
  </w:num>
  <w:num w:numId="5" w16cid:durableId="22172726">
    <w:abstractNumId w:val="7"/>
  </w:num>
  <w:num w:numId="6" w16cid:durableId="189727445">
    <w:abstractNumId w:val="3"/>
  </w:num>
  <w:num w:numId="7" w16cid:durableId="1008941933">
    <w:abstractNumId w:val="2"/>
  </w:num>
  <w:num w:numId="8" w16cid:durableId="54359704">
    <w:abstractNumId w:val="1"/>
  </w:num>
  <w:num w:numId="9" w16cid:durableId="90919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B39"/>
    <w:rsid w:val="001D50AA"/>
    <w:rsid w:val="0029639D"/>
    <w:rsid w:val="00326F90"/>
    <w:rsid w:val="003717A4"/>
    <w:rsid w:val="00396E8E"/>
    <w:rsid w:val="004144AA"/>
    <w:rsid w:val="004C121C"/>
    <w:rsid w:val="005524A8"/>
    <w:rsid w:val="00670E49"/>
    <w:rsid w:val="00774F59"/>
    <w:rsid w:val="007B1C09"/>
    <w:rsid w:val="00815CE2"/>
    <w:rsid w:val="00873358"/>
    <w:rsid w:val="008B1AC3"/>
    <w:rsid w:val="008B56D9"/>
    <w:rsid w:val="0092557B"/>
    <w:rsid w:val="009E3822"/>
    <w:rsid w:val="00A33B1E"/>
    <w:rsid w:val="00A867A5"/>
    <w:rsid w:val="00AA1D8D"/>
    <w:rsid w:val="00AD6868"/>
    <w:rsid w:val="00AF5E5C"/>
    <w:rsid w:val="00B1590A"/>
    <w:rsid w:val="00B30040"/>
    <w:rsid w:val="00B43819"/>
    <w:rsid w:val="00B47730"/>
    <w:rsid w:val="00BA1188"/>
    <w:rsid w:val="00BF21DC"/>
    <w:rsid w:val="00CA2D2B"/>
    <w:rsid w:val="00CB0664"/>
    <w:rsid w:val="00CB376D"/>
    <w:rsid w:val="00CF4DA8"/>
    <w:rsid w:val="00EE2268"/>
    <w:rsid w:val="00FA11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CAAE83"/>
  <w14:defaultImageDpi w14:val="300"/>
  <w15:docId w15:val="{2DE21AD8-B119-4846-B2DE-FBBEDC91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815CE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5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https://github.com/ivensanthony/produto-api.git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725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Anthony Ivens Da Silva Ferreira</cp:lastModifiedBy>
  <cp:revision>2</cp:revision>
  <dcterms:created xsi:type="dcterms:W3CDTF">2025-07-19T01:24:00Z</dcterms:created>
  <dcterms:modified xsi:type="dcterms:W3CDTF">2025-07-19T01:24:00Z</dcterms:modified>
  <cp:category/>
</cp:coreProperties>
</file>